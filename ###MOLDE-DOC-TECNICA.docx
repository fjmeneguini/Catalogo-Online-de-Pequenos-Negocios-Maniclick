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4E10" w14:textId="77777777" w:rsidR="00CA725D" w:rsidRPr="00CA725D" w:rsidRDefault="00CA725D" w:rsidP="00CA725D">
      <w:pPr>
        <w:pBdr>
          <w:top w:val="double" w:sz="4" w:space="1" w:color="auto"/>
        </w:pBdr>
        <w:spacing w:after="0"/>
        <w:rPr>
          <w:rFonts w:ascii="Arial" w:hAnsi="Arial" w:cs="Arial"/>
          <w:lang w:val="pt-BR"/>
        </w:rPr>
      </w:pPr>
    </w:p>
    <w:p w14:paraId="172572AA" w14:textId="2DF31E4F" w:rsidR="00FF1B15" w:rsidRPr="00CA725D" w:rsidRDefault="00FA3608" w:rsidP="00CA725D">
      <w:p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  <w:r w:rsidRPr="00CA725D">
        <w:rPr>
          <w:rFonts w:ascii="Arial" w:hAnsi="Arial" w:cs="Arial"/>
          <w:b/>
          <w:bCs/>
          <w:sz w:val="28"/>
          <w:szCs w:val="28"/>
          <w:lang w:val="pt-BR"/>
        </w:rPr>
        <w:t>Documentação Técnica do Projeto de Banco de Dados</w:t>
      </w:r>
    </w:p>
    <w:p w14:paraId="62DE7D23" w14:textId="77777777" w:rsidR="00CA725D" w:rsidRPr="00CA725D" w:rsidRDefault="00CA725D" w:rsidP="00CA725D">
      <w:pPr>
        <w:spacing w:after="0"/>
        <w:rPr>
          <w:rFonts w:ascii="Arial" w:hAnsi="Arial" w:cs="Arial"/>
          <w:lang w:val="pt-BR"/>
        </w:rPr>
      </w:pPr>
    </w:p>
    <w:p w14:paraId="4E1B2E8A" w14:textId="29584362" w:rsidR="00CA725D" w:rsidRPr="00CA725D" w:rsidRDefault="00FA3608" w:rsidP="00CA725D">
      <w:pPr>
        <w:spacing w:after="0"/>
        <w:rPr>
          <w:rFonts w:ascii="Arial" w:hAnsi="Arial" w:cs="Arial"/>
          <w:b/>
          <w:bCs/>
          <w:sz w:val="24"/>
          <w:szCs w:val="24"/>
          <w:lang w:val="pt-BR"/>
        </w:rPr>
      </w:pPr>
      <w:r w:rsidRPr="00CA725D">
        <w:rPr>
          <w:rFonts w:ascii="Arial" w:hAnsi="Arial" w:cs="Arial"/>
          <w:b/>
          <w:bCs/>
          <w:sz w:val="24"/>
          <w:szCs w:val="24"/>
          <w:lang w:val="pt-BR"/>
        </w:rPr>
        <w:t>Introdução</w:t>
      </w:r>
      <w:r w:rsidRPr="00CA725D">
        <w:rPr>
          <w:rFonts w:ascii="Arial" w:hAnsi="Arial" w:cs="Arial"/>
          <w:b/>
          <w:bCs/>
          <w:sz w:val="24"/>
          <w:szCs w:val="24"/>
          <w:lang w:val="pt-BR"/>
        </w:rPr>
        <w:t xml:space="preserve"> ao Projeto</w:t>
      </w:r>
    </w:p>
    <w:p w14:paraId="474532DE" w14:textId="061D3285" w:rsidR="00CA725D" w:rsidRDefault="00FA3608" w:rsidP="00CA725D">
      <w:pPr>
        <w:spacing w:after="0"/>
        <w:rPr>
          <w:rFonts w:ascii="Arial" w:hAnsi="Arial" w:cs="Arial"/>
          <w:b/>
          <w:bCs/>
          <w:color w:val="595959" w:themeColor="text1" w:themeTint="A6"/>
          <w:lang w:val="pt-BR"/>
        </w:rPr>
      </w:pPr>
      <w:r w:rsidRPr="00CA725D">
        <w:rPr>
          <w:rFonts w:ascii="Arial" w:hAnsi="Arial" w:cs="Arial"/>
          <w:b/>
          <w:bCs/>
          <w:color w:val="595959" w:themeColor="text1" w:themeTint="A6"/>
          <w:lang w:val="pt-BR"/>
        </w:rPr>
        <w:t>Descrição do Projeto</w:t>
      </w:r>
    </w:p>
    <w:p w14:paraId="2927CC78" w14:textId="29331D0A" w:rsidR="00FA3608" w:rsidRDefault="00FA3608" w:rsidP="00CA725D">
      <w:pPr>
        <w:spacing w:after="0"/>
        <w:rPr>
          <w:rFonts w:ascii="Arial" w:hAnsi="Arial" w:cs="Arial"/>
          <w:lang w:val="pt-BR"/>
        </w:rPr>
      </w:pPr>
      <w:r w:rsidRPr="00FA3608">
        <w:rPr>
          <w:rFonts w:ascii="Arial" w:hAnsi="Arial" w:cs="Arial"/>
          <w:lang w:val="pt-BR"/>
        </w:rPr>
        <w:t xml:space="preserve">O </w:t>
      </w:r>
      <w:proofErr w:type="spellStart"/>
      <w:r w:rsidRPr="00FA3608">
        <w:rPr>
          <w:rFonts w:ascii="Arial" w:hAnsi="Arial" w:cs="Arial"/>
          <w:lang w:val="pt-BR"/>
        </w:rPr>
        <w:t>ManiClick</w:t>
      </w:r>
      <w:proofErr w:type="spellEnd"/>
      <w:r w:rsidRPr="00FA3608">
        <w:rPr>
          <w:rFonts w:ascii="Arial" w:hAnsi="Arial" w:cs="Arial"/>
          <w:lang w:val="pt-BR"/>
        </w:rPr>
        <w:t xml:space="preserve"> é um site desenvolvido para facilitar a vida de uma manicure autônoma, oferecendo uma plataforma simples e intuitiva para divulgar seus serviços, atrair novos clientes e organizar seus agendamentos online. O projeto foi pensado para atender uma necessidade real de profissionais de bairro que ainda não possuem presença digital, unindo acessibilidade, usabilidade e funcionalidade. Com ele, os clientes podem visualizar serviços, preços, horários disponíveis e até agendar diretamente pelo site ou entrar em contato via WhatsApp, tudo de forma rápida e prática.</w:t>
      </w:r>
    </w:p>
    <w:p w14:paraId="28EDD5F6" w14:textId="77777777" w:rsidR="00FA3608" w:rsidRPr="00FA3608" w:rsidRDefault="00FA3608" w:rsidP="00CA725D">
      <w:pPr>
        <w:spacing w:after="0"/>
        <w:rPr>
          <w:rFonts w:ascii="Arial" w:hAnsi="Arial" w:cs="Arial"/>
          <w:lang w:val="pt-BR"/>
        </w:rPr>
      </w:pPr>
    </w:p>
    <w:p w14:paraId="7FD09E71" w14:textId="4549A874" w:rsidR="00FF1B15" w:rsidRDefault="00FA3608" w:rsidP="00CA725D">
      <w:pPr>
        <w:spacing w:after="0"/>
        <w:rPr>
          <w:rFonts w:ascii="Arial" w:hAnsi="Arial" w:cs="Arial"/>
          <w:b/>
          <w:bCs/>
          <w:color w:val="595959" w:themeColor="text1" w:themeTint="A6"/>
          <w:lang w:val="pt-BR"/>
        </w:rPr>
      </w:pPr>
      <w:r w:rsidRPr="00CA725D">
        <w:rPr>
          <w:rFonts w:ascii="Arial" w:hAnsi="Arial" w:cs="Arial"/>
          <w:b/>
          <w:bCs/>
          <w:color w:val="595959" w:themeColor="text1" w:themeTint="A6"/>
          <w:lang w:val="pt-BR"/>
        </w:rPr>
        <w:t>Objetivo do Banco de Dados</w:t>
      </w:r>
    </w:p>
    <w:p w14:paraId="35D0524B" w14:textId="33F3C0AB" w:rsidR="00FA3608" w:rsidRPr="00FA3608" w:rsidRDefault="00FA3608" w:rsidP="00CA725D">
      <w:pPr>
        <w:spacing w:after="0"/>
        <w:rPr>
          <w:rFonts w:ascii="Arial" w:hAnsi="Arial" w:cs="Arial"/>
          <w:lang w:val="pt-BR"/>
        </w:rPr>
      </w:pPr>
      <w:r w:rsidRPr="00FA3608">
        <w:rPr>
          <w:rFonts w:ascii="Arial" w:hAnsi="Arial" w:cs="Arial"/>
          <w:lang w:val="pt-BR"/>
        </w:rPr>
        <w:t xml:space="preserve">O objetivo do banco de dados para este projeto é centralizar e organizar todas as informações essenciais do sistema </w:t>
      </w:r>
      <w:proofErr w:type="spellStart"/>
      <w:r w:rsidRPr="00FA3608">
        <w:rPr>
          <w:rFonts w:ascii="Arial" w:hAnsi="Arial" w:cs="Arial"/>
          <w:lang w:val="pt-BR"/>
        </w:rPr>
        <w:t>ManiClick</w:t>
      </w:r>
      <w:proofErr w:type="spellEnd"/>
      <w:r w:rsidRPr="00FA3608">
        <w:rPr>
          <w:rFonts w:ascii="Arial" w:hAnsi="Arial" w:cs="Arial"/>
          <w:lang w:val="pt-BR"/>
        </w:rPr>
        <w:t>, permitindo o armazenamento seguro e estruturado dos dados de clientes, serviços oferecidos, agendamentos realizados e avaliações feitas pelos clientes. Com isso, o banco de dados possibilita o gerenciamento eficiente dos atendimentos, o controle dos horários e status dos agendamentos, a análise da satisfação dos clientes por meio das avaliações e o acompanhamento da popularidade dos serviços. Dessa forma, o banco de dados serve como a base para o funcionamento do sistema, garantindo integridade, facilidade de consulta e atualização das informações, além de apoiar a tomada de decisões e o crescimento do negócio de forma profissional e confiável.</w:t>
      </w:r>
    </w:p>
    <w:p w14:paraId="1ABD1B5A" w14:textId="77777777" w:rsidR="00CA725D" w:rsidRPr="00CA725D" w:rsidRDefault="00CA725D" w:rsidP="00CA725D">
      <w:pPr>
        <w:pBdr>
          <w:bottom w:val="double" w:sz="4" w:space="1" w:color="auto"/>
        </w:pBdr>
        <w:spacing w:after="0"/>
        <w:rPr>
          <w:rFonts w:ascii="Arial" w:hAnsi="Arial" w:cs="Arial"/>
          <w:lang w:val="pt-BR"/>
        </w:rPr>
      </w:pPr>
    </w:p>
    <w:p w14:paraId="062089EF" w14:textId="77777777" w:rsidR="00CA725D" w:rsidRDefault="00CA725D" w:rsidP="00CA725D">
      <w:pPr>
        <w:spacing w:after="0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F8609A9" w14:textId="50FC9D04" w:rsidR="00CA725D" w:rsidRPr="00CA725D" w:rsidRDefault="00FA3608" w:rsidP="00CA725D">
      <w:pPr>
        <w:spacing w:after="0"/>
        <w:rPr>
          <w:rFonts w:ascii="Arial" w:hAnsi="Arial" w:cs="Arial"/>
          <w:b/>
          <w:bCs/>
          <w:sz w:val="24"/>
          <w:szCs w:val="24"/>
          <w:lang w:val="pt-BR"/>
        </w:rPr>
      </w:pPr>
      <w:r w:rsidRPr="00CA725D">
        <w:rPr>
          <w:rFonts w:ascii="Arial" w:hAnsi="Arial" w:cs="Arial"/>
          <w:b/>
          <w:bCs/>
          <w:sz w:val="24"/>
          <w:szCs w:val="24"/>
          <w:lang w:val="pt-BR"/>
        </w:rPr>
        <w:t>Modelagem de Dados</w:t>
      </w:r>
    </w:p>
    <w:p w14:paraId="2730A8E8" w14:textId="240F4E55" w:rsidR="00FF1B15" w:rsidRDefault="00FA3608" w:rsidP="00CA725D">
      <w:pPr>
        <w:spacing w:after="0"/>
        <w:rPr>
          <w:rFonts w:ascii="Arial" w:hAnsi="Arial" w:cs="Arial"/>
          <w:b/>
          <w:bCs/>
          <w:color w:val="595959" w:themeColor="text1" w:themeTint="A6"/>
          <w:lang w:val="pt-BR"/>
        </w:rPr>
      </w:pPr>
      <w:r w:rsidRPr="00CA725D">
        <w:rPr>
          <w:rFonts w:ascii="Arial" w:hAnsi="Arial" w:cs="Arial"/>
          <w:b/>
          <w:bCs/>
          <w:color w:val="595959" w:themeColor="text1" w:themeTint="A6"/>
          <w:lang w:val="pt-BR"/>
        </w:rPr>
        <w:t>Diagrama Entidade-Relacionamento (DER)</w:t>
      </w:r>
    </w:p>
    <w:p w14:paraId="7A3CCB12" w14:textId="16368883" w:rsidR="00CA725D" w:rsidRPr="00CA725D" w:rsidRDefault="00CA725D" w:rsidP="00CA725D">
      <w:pPr>
        <w:spacing w:after="0"/>
        <w:rPr>
          <w:rFonts w:ascii="Arial" w:hAnsi="Arial" w:cs="Arial"/>
          <w:lang w:val="pt-BR"/>
        </w:rPr>
      </w:pPr>
      <w:r w:rsidRPr="00CA725D">
        <w:rPr>
          <w:rFonts w:ascii="Arial" w:hAnsi="Arial" w:cs="Arial"/>
          <w:lang w:val="pt-BR"/>
        </w:rPr>
        <w:t>O Diagrama Entidade-Relacionamento (DER) ilustra as entidades e relacionamentos do sistema, como mostrado abaixo:</w:t>
      </w:r>
    </w:p>
    <w:p w14:paraId="42870E8D" w14:textId="77777777" w:rsidR="00CA725D" w:rsidRDefault="00CA725D" w:rsidP="00CA725D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lang w:val="pt-BR"/>
        </w:rPr>
      </w:pPr>
      <w:r>
        <w:rPr>
          <w:rFonts w:ascii="CIDFont+F2" w:eastAsia="CIDFont+F2" w:cs="CIDFont+F2"/>
          <w:lang w:val="pt-BR"/>
        </w:rPr>
        <w:t>[CLIENTE]</w:t>
      </w:r>
      <w:r>
        <w:rPr>
          <w:rFonts w:ascii="CIDFont+F2" w:eastAsia="CIDFont+F2" w:cs="CIDFont+F2" w:hint="eastAsia"/>
          <w:lang w:val="pt-BR"/>
        </w:rPr>
        <w:t>───</w:t>
      </w:r>
      <w:r>
        <w:rPr>
          <w:rFonts w:ascii="CIDFont+F2" w:eastAsia="CIDFont+F2" w:cs="CIDFont+F2"/>
          <w:lang w:val="pt-BR"/>
        </w:rPr>
        <w:t>&lt; (</w:t>
      </w:r>
      <w:proofErr w:type="spellStart"/>
      <w:r>
        <w:rPr>
          <w:rFonts w:ascii="CIDFont+F2" w:eastAsia="CIDFont+F2" w:cs="CIDFont+F2"/>
          <w:lang w:val="pt-BR"/>
        </w:rPr>
        <w:t>id_cliente</w:t>
      </w:r>
      <w:proofErr w:type="spellEnd"/>
      <w:r>
        <w:rPr>
          <w:rFonts w:ascii="CIDFont+F2" w:eastAsia="CIDFont+F2" w:cs="CIDFont+F2"/>
          <w:lang w:val="pt-BR"/>
        </w:rPr>
        <w:t xml:space="preserve">) </w:t>
      </w:r>
      <w:r>
        <w:rPr>
          <w:rFonts w:ascii="CIDFont+F2" w:eastAsia="CIDFont+F2" w:cs="CIDFont+F2" w:hint="eastAsia"/>
          <w:lang w:val="pt-BR"/>
        </w:rPr>
        <w:t>─────┐</w:t>
      </w:r>
    </w:p>
    <w:p w14:paraId="5245FCE8" w14:textId="6522B3D9" w:rsidR="00CA725D" w:rsidRDefault="00CA725D" w:rsidP="00CA725D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lang w:val="pt-BR"/>
        </w:rPr>
      </w:pPr>
      <w:r>
        <w:rPr>
          <w:rFonts w:ascii="CIDFont+F2" w:eastAsia="CIDFont+F2" w:cs="CIDFont+F2" w:hint="eastAsia"/>
          <w:lang w:val="pt-BR"/>
        </w:rPr>
        <w:t xml:space="preserve"> </w:t>
      </w:r>
      <w:r>
        <w:rPr>
          <w:rFonts w:ascii="CIDFont+F2" w:eastAsia="CIDFont+F2" w:cs="CIDFont+F2"/>
          <w:lang w:val="pt-BR"/>
        </w:rPr>
        <w:t xml:space="preserve">                                      </w:t>
      </w:r>
      <w:r>
        <w:rPr>
          <w:rFonts w:ascii="CIDFont+F2" w:eastAsia="CIDFont+F2" w:cs="CIDFont+F2" w:hint="eastAsia"/>
          <w:lang w:val="pt-BR"/>
        </w:rPr>
        <w:t>│</w:t>
      </w:r>
    </w:p>
    <w:p w14:paraId="62042745" w14:textId="2972250E" w:rsidR="00CA725D" w:rsidRDefault="00CA725D" w:rsidP="00CA725D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lang w:val="pt-BR"/>
        </w:rPr>
      </w:pPr>
      <w:r>
        <w:rPr>
          <w:rFonts w:ascii="CIDFont+F2" w:eastAsia="CIDFont+F2" w:cs="CIDFont+F2" w:hint="eastAsia"/>
          <w:lang w:val="pt-BR"/>
        </w:rPr>
        <w:t xml:space="preserve"> </w:t>
      </w:r>
      <w:r>
        <w:rPr>
          <w:rFonts w:ascii="CIDFont+F2" w:eastAsia="CIDFont+F2" w:cs="CIDFont+F2"/>
          <w:lang w:val="pt-BR"/>
        </w:rPr>
        <w:t xml:space="preserve">                                      </w:t>
      </w:r>
      <w:r>
        <w:rPr>
          <w:rFonts w:ascii="CIDFont+F2" w:eastAsia="CIDFont+F2" w:cs="CIDFont+F2" w:hint="eastAsia"/>
          <w:lang w:val="pt-BR"/>
        </w:rPr>
        <w:t>▼</w:t>
      </w:r>
    </w:p>
    <w:p w14:paraId="54637DD9" w14:textId="0EA46C5A" w:rsidR="00CA725D" w:rsidRDefault="00CA725D" w:rsidP="00CA725D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lang w:val="pt-BR"/>
        </w:rPr>
      </w:pPr>
      <w:r>
        <w:rPr>
          <w:rFonts w:ascii="CIDFont+F2" w:eastAsia="CIDFont+F2" w:cs="CIDFont+F2"/>
          <w:lang w:val="pt-BR"/>
        </w:rPr>
        <w:t xml:space="preserve">                          </w:t>
      </w:r>
      <w:r>
        <w:rPr>
          <w:rFonts w:ascii="CIDFont+F2" w:eastAsia="CIDFont+F2" w:cs="CIDFont+F2"/>
          <w:lang w:val="pt-BR"/>
        </w:rPr>
        <w:t>[AGENDAMENTO] &gt;</w:t>
      </w:r>
      <w:r>
        <w:rPr>
          <w:rFonts w:ascii="CIDFont+F2" w:eastAsia="CIDFont+F2" w:cs="CIDFont+F2" w:hint="eastAsia"/>
          <w:lang w:val="pt-BR"/>
        </w:rPr>
        <w:t>───</w:t>
      </w:r>
      <w:r>
        <w:rPr>
          <w:rFonts w:ascii="CIDFont+F2" w:eastAsia="CIDFont+F2" w:cs="CIDFont+F2"/>
          <w:lang w:val="pt-BR"/>
        </w:rPr>
        <w:t xml:space="preserve"> (</w:t>
      </w:r>
      <w:proofErr w:type="spellStart"/>
      <w:r>
        <w:rPr>
          <w:rFonts w:ascii="CIDFont+F2" w:eastAsia="CIDFont+F2" w:cs="CIDFont+F2"/>
          <w:lang w:val="pt-BR"/>
        </w:rPr>
        <w:t>id_servico</w:t>
      </w:r>
      <w:proofErr w:type="spellEnd"/>
      <w:r>
        <w:rPr>
          <w:rFonts w:ascii="CIDFont+F2" w:eastAsia="CIDFont+F2" w:cs="CIDFont+F2"/>
          <w:lang w:val="pt-BR"/>
        </w:rPr>
        <w:t>) &gt;</w:t>
      </w:r>
      <w:r>
        <w:rPr>
          <w:rFonts w:ascii="CIDFont+F2" w:eastAsia="CIDFont+F2" w:cs="CIDFont+F2" w:hint="eastAsia"/>
          <w:lang w:val="pt-BR"/>
        </w:rPr>
        <w:t>──</w:t>
      </w:r>
      <w:r>
        <w:rPr>
          <w:rFonts w:ascii="CIDFont+F2" w:eastAsia="CIDFont+F2" w:cs="CIDFont+F2"/>
          <w:lang w:val="pt-BR"/>
        </w:rPr>
        <w:t xml:space="preserve"> [SERVICO]</w:t>
      </w:r>
    </w:p>
    <w:p w14:paraId="07DFCA5F" w14:textId="0F683947" w:rsidR="00CA725D" w:rsidRDefault="00CA725D" w:rsidP="00CA725D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lang w:val="pt-BR"/>
        </w:rPr>
      </w:pPr>
      <w:r>
        <w:rPr>
          <w:rFonts w:ascii="CIDFont+F2" w:eastAsia="CIDFont+F2" w:cs="CIDFont+F2" w:hint="eastAsia"/>
          <w:lang w:val="pt-BR"/>
        </w:rPr>
        <w:t xml:space="preserve"> </w:t>
      </w:r>
      <w:r>
        <w:rPr>
          <w:rFonts w:ascii="CIDFont+F2" w:eastAsia="CIDFont+F2" w:cs="CIDFont+F2"/>
          <w:lang w:val="pt-BR"/>
        </w:rPr>
        <w:t xml:space="preserve">                                      </w:t>
      </w:r>
      <w:r>
        <w:rPr>
          <w:rFonts w:ascii="CIDFont+F2" w:eastAsia="CIDFont+F2" w:cs="CIDFont+F2" w:hint="eastAsia"/>
          <w:lang w:val="pt-BR"/>
        </w:rPr>
        <w:t>│</w:t>
      </w:r>
    </w:p>
    <w:p w14:paraId="2F635E80" w14:textId="0613A4ED" w:rsidR="00CA725D" w:rsidRDefault="00CA725D" w:rsidP="00CA725D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lang w:val="pt-BR"/>
        </w:rPr>
      </w:pPr>
      <w:r>
        <w:rPr>
          <w:rFonts w:ascii="CIDFont+F2" w:eastAsia="CIDFont+F2" w:cs="CIDFont+F2" w:hint="eastAsia"/>
          <w:lang w:val="pt-BR"/>
        </w:rPr>
        <w:t xml:space="preserve"> </w:t>
      </w:r>
      <w:r>
        <w:rPr>
          <w:rFonts w:ascii="CIDFont+F2" w:eastAsia="CIDFont+F2" w:cs="CIDFont+F2"/>
          <w:lang w:val="pt-BR"/>
        </w:rPr>
        <w:t xml:space="preserve">                                      </w:t>
      </w:r>
      <w:r>
        <w:rPr>
          <w:rFonts w:ascii="CIDFont+F2" w:eastAsia="CIDFont+F2" w:cs="CIDFont+F2" w:hint="eastAsia"/>
          <w:lang w:val="pt-BR"/>
        </w:rPr>
        <w:t>▼</w:t>
      </w:r>
    </w:p>
    <w:p w14:paraId="23FC45F8" w14:textId="451FD006" w:rsidR="00CA725D" w:rsidRDefault="00CA725D" w:rsidP="00CA725D">
      <w:pPr>
        <w:spacing w:after="0"/>
        <w:rPr>
          <w:rFonts w:ascii="CIDFont+F2" w:eastAsia="CIDFont+F2" w:cs="CIDFont+F2"/>
          <w:lang w:val="pt-BR"/>
        </w:rPr>
      </w:pPr>
      <w:r>
        <w:rPr>
          <w:rFonts w:ascii="CIDFont+F2" w:eastAsia="CIDFont+F2" w:cs="CIDFont+F2"/>
          <w:lang w:val="pt-BR"/>
        </w:rPr>
        <w:t xml:space="preserve">                          </w:t>
      </w:r>
      <w:r>
        <w:rPr>
          <w:rFonts w:ascii="CIDFont+F2" w:eastAsia="CIDFont+F2" w:cs="CIDFont+F2"/>
          <w:lang w:val="pt-BR"/>
        </w:rPr>
        <w:t>[AVALIACAO]</w:t>
      </w:r>
    </w:p>
    <w:p w14:paraId="707C4620" w14:textId="4736033A" w:rsidR="00FA3608" w:rsidRDefault="00FA3608">
      <w:pPr>
        <w:rPr>
          <w:rFonts w:ascii="Arial" w:hAnsi="Arial" w:cs="Arial"/>
          <w:b/>
          <w:bCs/>
          <w:color w:val="595959" w:themeColor="text1" w:themeTint="A6"/>
          <w:lang w:val="pt-BR"/>
        </w:rPr>
      </w:pPr>
      <w:r>
        <w:rPr>
          <w:rFonts w:ascii="Arial" w:hAnsi="Arial" w:cs="Arial"/>
          <w:b/>
          <w:bCs/>
          <w:color w:val="595959" w:themeColor="text1" w:themeTint="A6"/>
          <w:lang w:val="pt-BR"/>
        </w:rPr>
        <w:br w:type="page"/>
      </w:r>
    </w:p>
    <w:p w14:paraId="7E269F22" w14:textId="77777777" w:rsidR="00CA725D" w:rsidRPr="00CA725D" w:rsidRDefault="00CA725D" w:rsidP="00CA725D">
      <w:pPr>
        <w:pBdr>
          <w:bottom w:val="double" w:sz="4" w:space="1" w:color="auto"/>
        </w:pBdr>
        <w:spacing w:after="0"/>
        <w:rPr>
          <w:rFonts w:ascii="Arial" w:hAnsi="Arial" w:cs="Arial"/>
          <w:b/>
          <w:bCs/>
          <w:color w:val="595959" w:themeColor="text1" w:themeTint="A6"/>
          <w:lang w:val="pt-BR"/>
        </w:rPr>
      </w:pPr>
    </w:p>
    <w:p w14:paraId="5EEF7861" w14:textId="77777777" w:rsidR="00CA725D" w:rsidRDefault="00CA725D" w:rsidP="00CA725D">
      <w:pPr>
        <w:spacing w:after="0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DBF0B05" w14:textId="6A9B328F" w:rsidR="00FF1B15" w:rsidRPr="00CA725D" w:rsidRDefault="00FA3608" w:rsidP="00CA725D">
      <w:pPr>
        <w:spacing w:after="0"/>
        <w:rPr>
          <w:rFonts w:ascii="Arial" w:hAnsi="Arial" w:cs="Arial"/>
          <w:b/>
          <w:bCs/>
          <w:sz w:val="24"/>
          <w:szCs w:val="24"/>
          <w:lang w:val="pt-BR"/>
        </w:rPr>
      </w:pPr>
      <w:r w:rsidRPr="00CA725D">
        <w:rPr>
          <w:rFonts w:ascii="Arial" w:hAnsi="Arial" w:cs="Arial"/>
          <w:b/>
          <w:bCs/>
          <w:sz w:val="24"/>
          <w:szCs w:val="24"/>
          <w:lang w:val="pt-BR"/>
        </w:rPr>
        <w:t>Estrutura do Banco de Dados</w:t>
      </w:r>
    </w:p>
    <w:p w14:paraId="751686DB" w14:textId="1D0BA4C8" w:rsidR="00FF1B15" w:rsidRDefault="00FA3608" w:rsidP="00CA725D">
      <w:pPr>
        <w:spacing w:after="0"/>
        <w:rPr>
          <w:rFonts w:ascii="Arial" w:hAnsi="Arial" w:cs="Arial"/>
          <w:b/>
          <w:bCs/>
          <w:color w:val="595959" w:themeColor="text1" w:themeTint="A6"/>
          <w:lang w:val="pt-BR"/>
        </w:rPr>
      </w:pPr>
      <w:r w:rsidRPr="00CA725D">
        <w:rPr>
          <w:rFonts w:ascii="Arial" w:hAnsi="Arial" w:cs="Arial"/>
          <w:b/>
          <w:bCs/>
          <w:color w:val="595959" w:themeColor="text1" w:themeTint="A6"/>
          <w:lang w:val="pt-BR"/>
        </w:rPr>
        <w:t>Scripts de Cria</w:t>
      </w:r>
      <w:r w:rsidRPr="00CA725D">
        <w:rPr>
          <w:rFonts w:ascii="Arial" w:hAnsi="Arial" w:cs="Arial"/>
          <w:b/>
          <w:bCs/>
          <w:color w:val="595959" w:themeColor="text1" w:themeTint="A6"/>
          <w:lang w:val="pt-BR"/>
        </w:rPr>
        <w:t>ção do Banco de Dados</w:t>
      </w:r>
    </w:p>
    <w:p w14:paraId="62BD5290" w14:textId="0456D070" w:rsidR="00794E21" w:rsidRDefault="00794E21" w:rsidP="00826625">
      <w:pPr>
        <w:spacing w:after="0"/>
        <w:jc w:val="center"/>
        <w:rPr>
          <w:rFonts w:ascii="Arial" w:hAnsi="Arial" w:cs="Arial"/>
          <w:b/>
          <w:bCs/>
          <w:color w:val="595959" w:themeColor="text1" w:themeTint="A6"/>
          <w:lang w:val="pt-BR"/>
        </w:rPr>
      </w:pPr>
      <w:r w:rsidRPr="00794E21">
        <w:rPr>
          <w:rFonts w:ascii="Arial" w:hAnsi="Arial" w:cs="Arial"/>
          <w:b/>
          <w:bCs/>
          <w:color w:val="595959" w:themeColor="text1" w:themeTint="A6"/>
          <w:lang w:val="pt-BR"/>
        </w:rPr>
        <w:drawing>
          <wp:inline distT="0" distB="0" distL="0" distR="0" wp14:anchorId="24C7524E" wp14:editId="6880C135">
            <wp:extent cx="4324350" cy="2282224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928" cy="229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0F2A" w14:textId="1FD9CA16" w:rsidR="00794E21" w:rsidRDefault="00794E21" w:rsidP="00826625">
      <w:pPr>
        <w:spacing w:after="0"/>
        <w:jc w:val="center"/>
        <w:rPr>
          <w:rFonts w:ascii="Arial" w:hAnsi="Arial" w:cs="Arial"/>
          <w:b/>
          <w:bCs/>
          <w:color w:val="595959" w:themeColor="text1" w:themeTint="A6"/>
          <w:lang w:val="pt-BR"/>
        </w:rPr>
      </w:pPr>
      <w:r w:rsidRPr="00794E21">
        <w:rPr>
          <w:rFonts w:ascii="Arial" w:hAnsi="Arial" w:cs="Arial"/>
          <w:b/>
          <w:bCs/>
          <w:color w:val="595959" w:themeColor="text1" w:themeTint="A6"/>
          <w:lang w:val="pt-BR"/>
        </w:rPr>
        <w:drawing>
          <wp:inline distT="0" distB="0" distL="0" distR="0" wp14:anchorId="396C1A7F" wp14:editId="0814D795">
            <wp:extent cx="4266850" cy="3924300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609" cy="393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5FF9" w14:textId="190FFC0C" w:rsidR="00794E21" w:rsidRDefault="00794E21" w:rsidP="00826625">
      <w:pPr>
        <w:spacing w:after="0"/>
        <w:jc w:val="center"/>
        <w:rPr>
          <w:rFonts w:ascii="Arial" w:hAnsi="Arial" w:cs="Arial"/>
          <w:b/>
          <w:bCs/>
          <w:color w:val="595959" w:themeColor="text1" w:themeTint="A6"/>
          <w:lang w:val="pt-BR"/>
        </w:rPr>
      </w:pPr>
      <w:r w:rsidRPr="00794E21">
        <w:rPr>
          <w:rFonts w:ascii="Arial" w:hAnsi="Arial" w:cs="Arial"/>
          <w:b/>
          <w:bCs/>
          <w:color w:val="595959" w:themeColor="text1" w:themeTint="A6"/>
          <w:lang w:val="pt-BR"/>
        </w:rPr>
        <w:lastRenderedPageBreak/>
        <w:drawing>
          <wp:inline distT="0" distB="0" distL="0" distR="0" wp14:anchorId="1ADDF35E" wp14:editId="33891C78">
            <wp:extent cx="4895850" cy="295479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193" cy="296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07A5" w14:textId="77777777" w:rsidR="00794E21" w:rsidRPr="00CA725D" w:rsidRDefault="00794E21" w:rsidP="00794E21">
      <w:pPr>
        <w:pBdr>
          <w:bottom w:val="double" w:sz="4" w:space="1" w:color="auto"/>
        </w:pBdr>
        <w:spacing w:after="0"/>
        <w:rPr>
          <w:rFonts w:ascii="Arial" w:hAnsi="Arial" w:cs="Arial"/>
          <w:b/>
          <w:bCs/>
          <w:color w:val="595959" w:themeColor="text1" w:themeTint="A6"/>
          <w:lang w:val="pt-BR"/>
        </w:rPr>
      </w:pPr>
    </w:p>
    <w:p w14:paraId="0C9A0209" w14:textId="77777777" w:rsidR="00FA3608" w:rsidRDefault="00FA3608" w:rsidP="00CA725D">
      <w:pPr>
        <w:spacing w:after="0"/>
        <w:rPr>
          <w:rFonts w:ascii="Arial" w:hAnsi="Arial" w:cs="Arial"/>
          <w:b/>
          <w:bCs/>
          <w:color w:val="595959" w:themeColor="text1" w:themeTint="A6"/>
          <w:lang w:val="pt-BR"/>
        </w:rPr>
      </w:pPr>
    </w:p>
    <w:p w14:paraId="0B8D7227" w14:textId="22EA2BAB" w:rsidR="00794E21" w:rsidRDefault="00FA3608" w:rsidP="00CA725D">
      <w:pPr>
        <w:spacing w:after="0"/>
        <w:rPr>
          <w:rFonts w:ascii="Arial" w:hAnsi="Arial" w:cs="Arial"/>
          <w:b/>
          <w:bCs/>
          <w:color w:val="595959" w:themeColor="text1" w:themeTint="A6"/>
          <w:lang w:val="pt-BR"/>
        </w:rPr>
      </w:pPr>
      <w:r w:rsidRPr="00CA725D">
        <w:rPr>
          <w:rFonts w:ascii="Arial" w:hAnsi="Arial" w:cs="Arial"/>
          <w:b/>
          <w:bCs/>
          <w:color w:val="595959" w:themeColor="text1" w:themeTint="A6"/>
          <w:lang w:val="pt-BR"/>
        </w:rPr>
        <w:t>Descrição das Tabelas</w:t>
      </w:r>
    </w:p>
    <w:p w14:paraId="5BD5562A" w14:textId="77777777" w:rsidR="00794E21" w:rsidRPr="00794E21" w:rsidRDefault="00794E21" w:rsidP="00794E21">
      <w:pPr>
        <w:pStyle w:val="PargrafodaLista"/>
        <w:numPr>
          <w:ilvl w:val="0"/>
          <w:numId w:val="10"/>
        </w:numPr>
        <w:spacing w:after="0"/>
        <w:rPr>
          <w:rFonts w:ascii="Arial"/>
          <w:b/>
          <w:sz w:val="24"/>
        </w:rPr>
      </w:pPr>
      <w:proofErr w:type="spellStart"/>
      <w:r w:rsidRPr="00794E21">
        <w:rPr>
          <w:rFonts w:ascii="Arial"/>
          <w:b/>
          <w:sz w:val="24"/>
        </w:rPr>
        <w:t>Tabela</w:t>
      </w:r>
      <w:proofErr w:type="spellEnd"/>
      <w:r w:rsidRPr="00794E21">
        <w:rPr>
          <w:rFonts w:ascii="Arial"/>
          <w:b/>
          <w:sz w:val="24"/>
        </w:rPr>
        <w:t>:</w:t>
      </w:r>
      <w:r w:rsidRPr="00794E21">
        <w:rPr>
          <w:rFonts w:ascii="Arial"/>
          <w:b/>
          <w:spacing w:val="1"/>
          <w:sz w:val="24"/>
        </w:rPr>
        <w:t xml:space="preserve"> </w:t>
      </w:r>
      <w:proofErr w:type="spellStart"/>
      <w:r w:rsidRPr="00794E21">
        <w:rPr>
          <w:rFonts w:ascii="Arial"/>
          <w:b/>
          <w:spacing w:val="-2"/>
          <w:sz w:val="24"/>
        </w:rPr>
        <w:t>Cliente</w:t>
      </w:r>
      <w:proofErr w:type="spellEnd"/>
    </w:p>
    <w:tbl>
      <w:tblPr>
        <w:tblStyle w:val="TableNormal"/>
        <w:tblW w:w="0" w:type="auto"/>
        <w:tblInd w:w="156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794E21" w14:paraId="310FD2C7" w14:textId="77777777" w:rsidTr="00794E21">
        <w:trPr>
          <w:trHeight w:val="271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vAlign w:val="center"/>
            <w:hideMark/>
          </w:tcPr>
          <w:p w14:paraId="2257808C" w14:textId="77777777" w:rsidR="00794E21" w:rsidRDefault="00794E21" w:rsidP="00794E21">
            <w:pPr>
              <w:pStyle w:val="TableParagraph"/>
              <w:spacing w:line="242" w:lineRule="exact"/>
              <w:ind w:left="0" w:right="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Campo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vAlign w:val="center"/>
            <w:hideMark/>
          </w:tcPr>
          <w:p w14:paraId="11EB34EF" w14:textId="77777777" w:rsidR="00794E21" w:rsidRDefault="00794E21" w:rsidP="00794E21">
            <w:pPr>
              <w:pStyle w:val="TableParagraph"/>
              <w:spacing w:line="242" w:lineRule="exact"/>
              <w:ind w:left="0" w:right="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Tipo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vAlign w:val="center"/>
            <w:hideMark/>
          </w:tcPr>
          <w:p w14:paraId="075A5F8A" w14:textId="77777777" w:rsidR="00794E21" w:rsidRDefault="00794E21" w:rsidP="00794E21">
            <w:pPr>
              <w:pStyle w:val="TableParagraph"/>
              <w:spacing w:line="242" w:lineRule="exact"/>
              <w:ind w:left="0" w:right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Descrição</w:t>
            </w:r>
          </w:p>
        </w:tc>
      </w:tr>
      <w:tr w:rsidR="00794E21" w14:paraId="6B407C3C" w14:textId="77777777" w:rsidTr="00794E21">
        <w:trPr>
          <w:trHeight w:val="254"/>
        </w:trPr>
        <w:tc>
          <w:tcPr>
            <w:tcW w:w="3398" w:type="dxa"/>
            <w:tcBorders>
              <w:top w:val="nil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4715E520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spacing w:val="-2"/>
              </w:rPr>
              <w:t>id_cliente</w:t>
            </w:r>
          </w:p>
        </w:tc>
        <w:tc>
          <w:tcPr>
            <w:tcW w:w="3398" w:type="dxa"/>
            <w:tcBorders>
              <w:top w:val="nil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2E03C562" w14:textId="77777777" w:rsidR="00794E21" w:rsidRDefault="00794E21" w:rsidP="00794E21">
            <w:pPr>
              <w:pStyle w:val="TableParagraph"/>
              <w:ind w:left="0" w:right="0"/>
            </w:pPr>
            <w:r>
              <w:t>INT,</w:t>
            </w:r>
            <w:r>
              <w:rPr>
                <w:spacing w:val="5"/>
              </w:rPr>
              <w:t xml:space="preserve"> </w:t>
            </w:r>
            <w:r>
              <w:t>PK,</w:t>
            </w:r>
            <w:r>
              <w:rPr>
                <w:spacing w:val="6"/>
              </w:rPr>
              <w:t xml:space="preserve"> </w:t>
            </w:r>
            <w:r>
              <w:rPr>
                <w:spacing w:val="-5"/>
              </w:rPr>
              <w:t>AI</w:t>
            </w:r>
          </w:p>
        </w:tc>
        <w:tc>
          <w:tcPr>
            <w:tcW w:w="3398" w:type="dxa"/>
            <w:tcBorders>
              <w:top w:val="nil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61B80263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spacing w:val="-2"/>
              </w:rPr>
              <w:t>Identificador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do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cliente</w:t>
            </w:r>
          </w:p>
        </w:tc>
      </w:tr>
      <w:tr w:rsidR="00794E21" w14:paraId="69CB86A6" w14:textId="77777777" w:rsidTr="00794E21">
        <w:trPr>
          <w:trHeight w:val="251"/>
        </w:trPr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23EAF5B2" w14:textId="77777777" w:rsidR="00794E21" w:rsidRDefault="00794E21" w:rsidP="00794E21">
            <w:pPr>
              <w:pStyle w:val="TableParagraph"/>
              <w:spacing w:line="232" w:lineRule="exact"/>
              <w:ind w:left="0" w:right="0"/>
            </w:pPr>
            <w:r>
              <w:rPr>
                <w:spacing w:val="-4"/>
              </w:rPr>
              <w:t>nome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07E076B9" w14:textId="77777777" w:rsidR="00794E21" w:rsidRDefault="00794E21" w:rsidP="00794E21">
            <w:pPr>
              <w:pStyle w:val="TableParagraph"/>
              <w:spacing w:line="232" w:lineRule="exact"/>
              <w:ind w:left="0" w:right="0"/>
            </w:pPr>
            <w:r>
              <w:rPr>
                <w:spacing w:val="-2"/>
                <w:w w:val="105"/>
              </w:rPr>
              <w:t>VARCHAR(100)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49374E81" w14:textId="77777777" w:rsidR="00794E21" w:rsidRDefault="00794E21" w:rsidP="00794E21">
            <w:pPr>
              <w:pStyle w:val="TableParagraph"/>
              <w:spacing w:line="232" w:lineRule="exact"/>
              <w:ind w:left="0" w:right="0"/>
            </w:pPr>
            <w:r>
              <w:t>Nome</w:t>
            </w:r>
            <w:r>
              <w:rPr>
                <w:spacing w:val="1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cliente</w:t>
            </w:r>
          </w:p>
        </w:tc>
      </w:tr>
      <w:tr w:rsidR="00794E21" w14:paraId="5EB5F13E" w14:textId="77777777" w:rsidTr="00794E21">
        <w:trPr>
          <w:trHeight w:val="254"/>
        </w:trPr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3FF97BB3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spacing w:val="-2"/>
              </w:rPr>
              <w:t>telefone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610B635C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spacing w:val="-2"/>
                <w:w w:val="105"/>
              </w:rPr>
              <w:t>VARCHAR(20)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0CEF9864" w14:textId="77777777" w:rsidR="00794E21" w:rsidRDefault="00794E21" w:rsidP="00794E21">
            <w:pPr>
              <w:pStyle w:val="TableParagraph"/>
              <w:ind w:left="0" w:right="0"/>
            </w:pPr>
            <w:r>
              <w:t xml:space="preserve">Telefone do </w:t>
            </w:r>
            <w:r>
              <w:rPr>
                <w:spacing w:val="-2"/>
              </w:rPr>
              <w:t>cliente</w:t>
            </w:r>
          </w:p>
        </w:tc>
      </w:tr>
      <w:tr w:rsidR="00794E21" w14:paraId="17047060" w14:textId="77777777" w:rsidTr="00794E21">
        <w:trPr>
          <w:trHeight w:val="253"/>
        </w:trPr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04F4CB37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spacing w:val="-4"/>
              </w:rPr>
              <w:t>email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3E24C1D7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spacing w:val="-2"/>
                <w:w w:val="105"/>
              </w:rPr>
              <w:t>VARCHAR(100)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232D2C2D" w14:textId="77777777" w:rsidR="00794E21" w:rsidRDefault="00794E21" w:rsidP="00794E21">
            <w:pPr>
              <w:pStyle w:val="TableParagraph"/>
              <w:ind w:left="0" w:right="0"/>
            </w:pPr>
            <w:r>
              <w:t>Email</w:t>
            </w:r>
            <w:r>
              <w:rPr>
                <w:spacing w:val="3"/>
              </w:rPr>
              <w:t xml:space="preserve"> </w:t>
            </w:r>
            <w:r>
              <w:t>do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cliente</w:t>
            </w:r>
          </w:p>
        </w:tc>
      </w:tr>
    </w:tbl>
    <w:p w14:paraId="2BF85B6D" w14:textId="77777777" w:rsidR="00794E21" w:rsidRDefault="00794E21" w:rsidP="00794E21">
      <w:pPr>
        <w:spacing w:after="0"/>
        <w:rPr>
          <w:rFonts w:ascii="Arial" w:hAnsi="Arial"/>
          <w:b/>
          <w:sz w:val="24"/>
        </w:rPr>
      </w:pPr>
    </w:p>
    <w:p w14:paraId="4146C3B5" w14:textId="1DDFC0E9" w:rsidR="00794E21" w:rsidRPr="00794E21" w:rsidRDefault="00794E21" w:rsidP="00794E21">
      <w:pPr>
        <w:pStyle w:val="PargrafodaLista"/>
        <w:numPr>
          <w:ilvl w:val="0"/>
          <w:numId w:val="10"/>
        </w:numPr>
        <w:spacing w:after="0"/>
        <w:rPr>
          <w:rFonts w:ascii="Arial" w:hAnsi="Arial"/>
          <w:b/>
          <w:sz w:val="24"/>
        </w:rPr>
      </w:pPr>
      <w:proofErr w:type="spellStart"/>
      <w:r w:rsidRPr="00794E21">
        <w:rPr>
          <w:rFonts w:ascii="Arial" w:hAnsi="Arial"/>
          <w:b/>
          <w:sz w:val="24"/>
        </w:rPr>
        <w:t>Tabela</w:t>
      </w:r>
      <w:proofErr w:type="spellEnd"/>
      <w:r w:rsidRPr="00794E21">
        <w:rPr>
          <w:rFonts w:ascii="Arial" w:hAnsi="Arial"/>
          <w:b/>
          <w:sz w:val="24"/>
        </w:rPr>
        <w:t>:</w:t>
      </w:r>
      <w:r w:rsidRPr="00794E21">
        <w:rPr>
          <w:rFonts w:ascii="Arial" w:hAnsi="Arial"/>
          <w:b/>
          <w:spacing w:val="1"/>
          <w:sz w:val="24"/>
        </w:rPr>
        <w:t xml:space="preserve"> </w:t>
      </w:r>
      <w:proofErr w:type="spellStart"/>
      <w:r w:rsidRPr="00794E21">
        <w:rPr>
          <w:rFonts w:ascii="Arial" w:hAnsi="Arial"/>
          <w:b/>
          <w:spacing w:val="-2"/>
          <w:sz w:val="24"/>
        </w:rPr>
        <w:t>Serviço</w:t>
      </w:r>
      <w:proofErr w:type="spellEnd"/>
    </w:p>
    <w:tbl>
      <w:tblPr>
        <w:tblStyle w:val="TableNormal"/>
        <w:tblW w:w="0" w:type="auto"/>
        <w:tblInd w:w="156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794E21" w14:paraId="4DC7D1D5" w14:textId="77777777" w:rsidTr="00794E21">
        <w:trPr>
          <w:trHeight w:val="271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vAlign w:val="center"/>
            <w:hideMark/>
          </w:tcPr>
          <w:p w14:paraId="52CED7B6" w14:textId="77777777" w:rsidR="00794E21" w:rsidRDefault="00794E21" w:rsidP="00794E21">
            <w:pPr>
              <w:pStyle w:val="TableParagraph"/>
              <w:spacing w:line="242" w:lineRule="exact"/>
              <w:ind w:left="0" w:right="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Campo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vAlign w:val="center"/>
            <w:hideMark/>
          </w:tcPr>
          <w:p w14:paraId="64363C9A" w14:textId="77777777" w:rsidR="00794E21" w:rsidRDefault="00794E21" w:rsidP="00794E21">
            <w:pPr>
              <w:pStyle w:val="TableParagraph"/>
              <w:spacing w:line="242" w:lineRule="exact"/>
              <w:ind w:left="0" w:right="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Tipo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vAlign w:val="center"/>
            <w:hideMark/>
          </w:tcPr>
          <w:p w14:paraId="0FBFD7D5" w14:textId="77777777" w:rsidR="00794E21" w:rsidRDefault="00794E21" w:rsidP="00794E21">
            <w:pPr>
              <w:pStyle w:val="TableParagraph"/>
              <w:spacing w:line="242" w:lineRule="exact"/>
              <w:ind w:left="0" w:right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Descrição</w:t>
            </w:r>
          </w:p>
        </w:tc>
      </w:tr>
      <w:tr w:rsidR="00794E21" w14:paraId="76175D91" w14:textId="77777777" w:rsidTr="00794E21">
        <w:trPr>
          <w:trHeight w:val="254"/>
        </w:trPr>
        <w:tc>
          <w:tcPr>
            <w:tcW w:w="3398" w:type="dxa"/>
            <w:tcBorders>
              <w:top w:val="nil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05C9AEDA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spacing w:val="-2"/>
              </w:rPr>
              <w:t>id_servico</w:t>
            </w:r>
          </w:p>
        </w:tc>
        <w:tc>
          <w:tcPr>
            <w:tcW w:w="3398" w:type="dxa"/>
            <w:tcBorders>
              <w:top w:val="nil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254585D6" w14:textId="77777777" w:rsidR="00794E21" w:rsidRDefault="00794E21" w:rsidP="00794E21">
            <w:pPr>
              <w:pStyle w:val="TableParagraph"/>
              <w:ind w:left="0" w:right="0"/>
            </w:pPr>
            <w:r>
              <w:t>INT,</w:t>
            </w:r>
            <w:r>
              <w:rPr>
                <w:spacing w:val="5"/>
              </w:rPr>
              <w:t xml:space="preserve"> </w:t>
            </w:r>
            <w:r>
              <w:t>PK,</w:t>
            </w:r>
            <w:r>
              <w:rPr>
                <w:spacing w:val="6"/>
              </w:rPr>
              <w:t xml:space="preserve"> </w:t>
            </w:r>
            <w:r>
              <w:rPr>
                <w:spacing w:val="-5"/>
              </w:rPr>
              <w:t>AI</w:t>
            </w:r>
          </w:p>
        </w:tc>
        <w:tc>
          <w:tcPr>
            <w:tcW w:w="3398" w:type="dxa"/>
            <w:tcBorders>
              <w:top w:val="nil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772C35C2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spacing w:val="-2"/>
              </w:rPr>
              <w:t>Identificador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do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serviço</w:t>
            </w:r>
          </w:p>
        </w:tc>
      </w:tr>
      <w:tr w:rsidR="00794E21" w14:paraId="654F487F" w14:textId="77777777" w:rsidTr="00794E21">
        <w:trPr>
          <w:trHeight w:val="251"/>
        </w:trPr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796D7AE2" w14:textId="77777777" w:rsidR="00794E21" w:rsidRDefault="00794E21" w:rsidP="00794E21">
            <w:pPr>
              <w:pStyle w:val="TableParagraph"/>
              <w:spacing w:line="232" w:lineRule="exact"/>
              <w:ind w:left="0" w:right="0"/>
            </w:pPr>
            <w:r>
              <w:rPr>
                <w:spacing w:val="-4"/>
              </w:rPr>
              <w:t>nome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78103000" w14:textId="77777777" w:rsidR="00794E21" w:rsidRDefault="00794E21" w:rsidP="00794E21">
            <w:pPr>
              <w:pStyle w:val="TableParagraph"/>
              <w:spacing w:line="232" w:lineRule="exact"/>
              <w:ind w:left="0" w:right="0"/>
            </w:pPr>
            <w:r>
              <w:rPr>
                <w:spacing w:val="-2"/>
                <w:w w:val="105"/>
              </w:rPr>
              <w:t>VARCHAR(100)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200E729A" w14:textId="77777777" w:rsidR="00794E21" w:rsidRDefault="00794E21" w:rsidP="00794E21">
            <w:pPr>
              <w:pStyle w:val="TableParagraph"/>
              <w:spacing w:line="232" w:lineRule="exact"/>
              <w:ind w:left="0" w:right="0"/>
            </w:pPr>
            <w:r>
              <w:t>Nome</w:t>
            </w:r>
            <w:r>
              <w:rPr>
                <w:spacing w:val="1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serviço</w:t>
            </w:r>
          </w:p>
        </w:tc>
      </w:tr>
      <w:tr w:rsidR="00794E21" w14:paraId="2FE13986" w14:textId="77777777" w:rsidTr="00794E21">
        <w:trPr>
          <w:trHeight w:val="253"/>
        </w:trPr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2D9D2613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spacing w:val="-2"/>
              </w:rPr>
              <w:t>preco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00CA7D00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spacing w:val="-2"/>
              </w:rPr>
              <w:t>DECIMAL(8,2)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732A1129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w w:val="105"/>
              </w:rPr>
              <w:t>Preço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do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serviço</w:t>
            </w:r>
          </w:p>
        </w:tc>
      </w:tr>
      <w:tr w:rsidR="00794E21" w14:paraId="08110283" w14:textId="77777777" w:rsidTr="00794E21">
        <w:trPr>
          <w:trHeight w:val="254"/>
        </w:trPr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6E6890C9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spacing w:val="-2"/>
              </w:rPr>
              <w:t>duracao_minutos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3C875752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spacing w:val="-5"/>
              </w:rPr>
              <w:t>INT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2F2DB8A3" w14:textId="77777777" w:rsidR="00794E21" w:rsidRDefault="00794E21" w:rsidP="00794E21">
            <w:pPr>
              <w:pStyle w:val="TableParagraph"/>
              <w:ind w:left="0" w:right="0"/>
            </w:pPr>
            <w:r>
              <w:t>Duração</w:t>
            </w:r>
            <w:r>
              <w:rPr>
                <w:spacing w:val="5"/>
              </w:rPr>
              <w:t xml:space="preserve"> </w:t>
            </w:r>
            <w:r>
              <w:t>em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minutos</w:t>
            </w:r>
          </w:p>
        </w:tc>
      </w:tr>
    </w:tbl>
    <w:p w14:paraId="5544060C" w14:textId="0F35E149" w:rsidR="00794E21" w:rsidRDefault="00794E21" w:rsidP="00794E21">
      <w:pPr>
        <w:spacing w:after="0"/>
        <w:rPr>
          <w:rFonts w:ascii="Arial"/>
          <w:b/>
          <w:sz w:val="24"/>
        </w:rPr>
      </w:pPr>
    </w:p>
    <w:p w14:paraId="5946DF66" w14:textId="77777777" w:rsidR="00794E21" w:rsidRPr="00794E21" w:rsidRDefault="00794E21" w:rsidP="00794E21">
      <w:pPr>
        <w:pStyle w:val="PargrafodaLista"/>
        <w:numPr>
          <w:ilvl w:val="0"/>
          <w:numId w:val="10"/>
        </w:numPr>
        <w:spacing w:after="0"/>
        <w:rPr>
          <w:rFonts w:ascii="Arial"/>
          <w:b/>
          <w:sz w:val="24"/>
        </w:rPr>
      </w:pPr>
      <w:proofErr w:type="spellStart"/>
      <w:r w:rsidRPr="00794E21">
        <w:rPr>
          <w:rFonts w:ascii="Arial"/>
          <w:b/>
          <w:sz w:val="24"/>
        </w:rPr>
        <w:t>Tabela</w:t>
      </w:r>
      <w:proofErr w:type="spellEnd"/>
      <w:r w:rsidRPr="00794E21">
        <w:rPr>
          <w:rFonts w:ascii="Arial"/>
          <w:b/>
          <w:sz w:val="24"/>
        </w:rPr>
        <w:t>:</w:t>
      </w:r>
      <w:r w:rsidRPr="00794E21">
        <w:rPr>
          <w:rFonts w:ascii="Arial"/>
          <w:b/>
          <w:spacing w:val="1"/>
          <w:sz w:val="24"/>
        </w:rPr>
        <w:t xml:space="preserve"> </w:t>
      </w:r>
      <w:proofErr w:type="spellStart"/>
      <w:r w:rsidRPr="00794E21">
        <w:rPr>
          <w:rFonts w:ascii="Arial"/>
          <w:b/>
          <w:spacing w:val="-2"/>
          <w:sz w:val="24"/>
        </w:rPr>
        <w:t>Agendamento</w:t>
      </w:r>
      <w:proofErr w:type="spellEnd"/>
    </w:p>
    <w:tbl>
      <w:tblPr>
        <w:tblStyle w:val="TableNormal"/>
        <w:tblW w:w="0" w:type="auto"/>
        <w:tblInd w:w="156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794E21" w14:paraId="702877ED" w14:textId="77777777" w:rsidTr="00794E21">
        <w:trPr>
          <w:trHeight w:val="273"/>
        </w:trPr>
        <w:tc>
          <w:tcPr>
            <w:tcW w:w="101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vAlign w:val="center"/>
            <w:hideMark/>
          </w:tcPr>
          <w:p w14:paraId="0EF53615" w14:textId="77777777" w:rsidR="00794E21" w:rsidRDefault="00794E21" w:rsidP="00794E21">
            <w:pPr>
              <w:pStyle w:val="TableParagraph"/>
              <w:tabs>
                <w:tab w:val="left" w:pos="3700"/>
                <w:tab w:val="left" w:pos="6805"/>
              </w:tabs>
              <w:spacing w:line="249" w:lineRule="exact"/>
              <w:ind w:left="0" w:right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Campo</w:t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  <w:b/>
                <w:spacing w:val="-4"/>
              </w:rPr>
              <w:t>Tipo</w:t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  <w:b/>
                <w:spacing w:val="-2"/>
              </w:rPr>
              <w:t>Descrição</w:t>
            </w:r>
          </w:p>
        </w:tc>
      </w:tr>
      <w:tr w:rsidR="00794E21" w14:paraId="295913B1" w14:textId="77777777" w:rsidTr="00794E21">
        <w:trPr>
          <w:trHeight w:val="251"/>
        </w:trPr>
        <w:tc>
          <w:tcPr>
            <w:tcW w:w="3398" w:type="dxa"/>
            <w:tcBorders>
              <w:top w:val="nil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5B8DB70E" w14:textId="77777777" w:rsidR="00794E21" w:rsidRDefault="00794E21" w:rsidP="00794E21">
            <w:pPr>
              <w:pStyle w:val="TableParagraph"/>
              <w:spacing w:line="232" w:lineRule="exact"/>
              <w:ind w:left="0" w:right="0"/>
            </w:pPr>
            <w:r>
              <w:rPr>
                <w:spacing w:val="-2"/>
              </w:rPr>
              <w:t>id_agendamento</w:t>
            </w:r>
          </w:p>
        </w:tc>
        <w:tc>
          <w:tcPr>
            <w:tcW w:w="3398" w:type="dxa"/>
            <w:tcBorders>
              <w:top w:val="nil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66B48CF1" w14:textId="77777777" w:rsidR="00794E21" w:rsidRDefault="00794E21" w:rsidP="00794E21">
            <w:pPr>
              <w:pStyle w:val="TableParagraph"/>
              <w:spacing w:line="232" w:lineRule="exact"/>
              <w:ind w:left="0" w:right="0"/>
            </w:pPr>
            <w:r>
              <w:t>INT,</w:t>
            </w:r>
            <w:r>
              <w:rPr>
                <w:spacing w:val="5"/>
              </w:rPr>
              <w:t xml:space="preserve"> </w:t>
            </w:r>
            <w:r>
              <w:t>PK,</w:t>
            </w:r>
            <w:r>
              <w:rPr>
                <w:spacing w:val="6"/>
              </w:rPr>
              <w:t xml:space="preserve"> </w:t>
            </w:r>
            <w:r>
              <w:rPr>
                <w:spacing w:val="-5"/>
              </w:rPr>
              <w:t>AI</w:t>
            </w:r>
          </w:p>
        </w:tc>
        <w:tc>
          <w:tcPr>
            <w:tcW w:w="3398" w:type="dxa"/>
            <w:tcBorders>
              <w:top w:val="nil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378FF93B" w14:textId="77777777" w:rsidR="00794E21" w:rsidRDefault="00794E21" w:rsidP="00794E21">
            <w:pPr>
              <w:pStyle w:val="TableParagraph"/>
              <w:spacing w:line="232" w:lineRule="exact"/>
              <w:ind w:left="0" w:right="0"/>
            </w:pPr>
            <w:r>
              <w:rPr>
                <w:spacing w:val="-2"/>
              </w:rPr>
              <w:t>Identificador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do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agendamento</w:t>
            </w:r>
          </w:p>
        </w:tc>
      </w:tr>
      <w:tr w:rsidR="00794E21" w14:paraId="50721456" w14:textId="77777777" w:rsidTr="00794E21">
        <w:trPr>
          <w:trHeight w:val="254"/>
        </w:trPr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59553D2C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spacing w:val="-2"/>
              </w:rPr>
              <w:t>id_cliente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3618B2F4" w14:textId="77777777" w:rsidR="00794E21" w:rsidRDefault="00794E21" w:rsidP="00794E21">
            <w:pPr>
              <w:pStyle w:val="TableParagraph"/>
              <w:ind w:left="0" w:right="0"/>
            </w:pPr>
            <w:r>
              <w:t>INT,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FK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6C95F8AE" w14:textId="77777777" w:rsidR="00794E21" w:rsidRDefault="00794E21" w:rsidP="00794E21">
            <w:pPr>
              <w:pStyle w:val="TableParagraph"/>
              <w:ind w:left="0" w:right="0"/>
            </w:pPr>
            <w:r>
              <w:t>Cliente</w:t>
            </w:r>
            <w:r>
              <w:rPr>
                <w:spacing w:val="3"/>
              </w:rPr>
              <w:t xml:space="preserve"> </w:t>
            </w:r>
            <w:r>
              <w:t>que</w:t>
            </w:r>
            <w:r>
              <w:rPr>
                <w:spacing w:val="3"/>
              </w:rPr>
              <w:t xml:space="preserve"> </w:t>
            </w:r>
            <w:r>
              <w:t>fez</w:t>
            </w:r>
            <w:r>
              <w:rPr>
                <w:spacing w:val="2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agendamento</w:t>
            </w:r>
          </w:p>
        </w:tc>
      </w:tr>
      <w:tr w:rsidR="00794E21" w14:paraId="590A98CA" w14:textId="77777777" w:rsidTr="00794E21">
        <w:trPr>
          <w:trHeight w:val="254"/>
        </w:trPr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4382FB16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spacing w:val="-2"/>
              </w:rPr>
              <w:t>id_servico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12E75EA6" w14:textId="77777777" w:rsidR="00794E21" w:rsidRDefault="00794E21" w:rsidP="00794E21">
            <w:pPr>
              <w:pStyle w:val="TableParagraph"/>
              <w:ind w:left="0" w:right="0"/>
            </w:pPr>
            <w:r>
              <w:t>INT,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FK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5126D01C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w w:val="105"/>
              </w:rPr>
              <w:t>Serviço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agendado</w:t>
            </w:r>
          </w:p>
        </w:tc>
      </w:tr>
      <w:tr w:rsidR="00794E21" w14:paraId="439EB548" w14:textId="77777777" w:rsidTr="00794E21">
        <w:trPr>
          <w:trHeight w:val="251"/>
        </w:trPr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06945654" w14:textId="77777777" w:rsidR="00794E21" w:rsidRDefault="00794E21" w:rsidP="00794E21">
            <w:pPr>
              <w:pStyle w:val="TableParagraph"/>
              <w:spacing w:line="232" w:lineRule="exact"/>
              <w:ind w:left="0" w:right="0"/>
            </w:pPr>
            <w:r>
              <w:rPr>
                <w:spacing w:val="-4"/>
              </w:rPr>
              <w:t>data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03C078EF" w14:textId="77777777" w:rsidR="00794E21" w:rsidRDefault="00794E21" w:rsidP="00794E21">
            <w:pPr>
              <w:pStyle w:val="TableParagraph"/>
              <w:spacing w:line="232" w:lineRule="exact"/>
              <w:ind w:left="0" w:right="0"/>
            </w:pPr>
            <w:r>
              <w:rPr>
                <w:spacing w:val="-4"/>
                <w:w w:val="110"/>
              </w:rPr>
              <w:t>DATE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09EC26F2" w14:textId="77777777" w:rsidR="00794E21" w:rsidRDefault="00794E21" w:rsidP="00794E21">
            <w:pPr>
              <w:pStyle w:val="TableParagraph"/>
              <w:spacing w:line="232" w:lineRule="exact"/>
              <w:ind w:left="0" w:right="0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agendamento</w:t>
            </w:r>
          </w:p>
        </w:tc>
      </w:tr>
      <w:tr w:rsidR="00794E21" w14:paraId="63C9D101" w14:textId="77777777" w:rsidTr="00794E21">
        <w:trPr>
          <w:trHeight w:val="253"/>
        </w:trPr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3A9D5ACE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spacing w:val="-4"/>
              </w:rPr>
              <w:t>hora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41B16DE6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spacing w:val="-4"/>
              </w:rPr>
              <w:t>TIME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4ED1DAF5" w14:textId="77777777" w:rsidR="00794E21" w:rsidRDefault="00794E21" w:rsidP="00794E21">
            <w:pPr>
              <w:pStyle w:val="TableParagraph"/>
              <w:ind w:left="0" w:right="0"/>
            </w:pPr>
            <w:r>
              <w:t>Hora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agendamento</w:t>
            </w:r>
          </w:p>
        </w:tc>
      </w:tr>
      <w:tr w:rsidR="00794E21" w14:paraId="248B5C4B" w14:textId="77777777" w:rsidTr="00794E21">
        <w:trPr>
          <w:trHeight w:val="506"/>
        </w:trPr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5063F1B3" w14:textId="77777777" w:rsidR="00794E21" w:rsidRDefault="00794E21" w:rsidP="00794E21">
            <w:pPr>
              <w:pStyle w:val="TableParagraph"/>
              <w:spacing w:line="240" w:lineRule="auto"/>
              <w:ind w:left="0" w:right="0"/>
            </w:pPr>
            <w:r>
              <w:rPr>
                <w:spacing w:val="-2"/>
              </w:rPr>
              <w:t>status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253C2DCE" w14:textId="77777777" w:rsidR="00794E21" w:rsidRDefault="00794E21" w:rsidP="00794E21">
            <w:pPr>
              <w:pStyle w:val="TableParagraph"/>
              <w:spacing w:line="240" w:lineRule="auto"/>
              <w:ind w:left="0" w:right="0"/>
            </w:pPr>
            <w:r>
              <w:rPr>
                <w:spacing w:val="-2"/>
                <w:w w:val="105"/>
              </w:rPr>
              <w:t>VARCHAR(20)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10B60025" w14:textId="77777777" w:rsidR="00794E21" w:rsidRDefault="00794E21" w:rsidP="00794E21">
            <w:pPr>
              <w:pStyle w:val="TableParagraph"/>
              <w:spacing w:line="240" w:lineRule="exact"/>
              <w:ind w:left="0" w:right="0"/>
            </w:pPr>
            <w:r>
              <w:t>Status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(Pendente,</w:t>
            </w:r>
          </w:p>
          <w:p w14:paraId="313049C8" w14:textId="77777777" w:rsidR="00794E21" w:rsidRDefault="00794E21" w:rsidP="00794E21">
            <w:pPr>
              <w:pStyle w:val="TableParagraph"/>
              <w:spacing w:line="246" w:lineRule="exact"/>
              <w:ind w:left="0" w:right="0"/>
            </w:pPr>
            <w:r>
              <w:rPr>
                <w:spacing w:val="-2"/>
              </w:rPr>
              <w:t>Confirmado...)</w:t>
            </w:r>
          </w:p>
        </w:tc>
      </w:tr>
      <w:tr w:rsidR="00794E21" w14:paraId="45E0ADFF" w14:textId="77777777" w:rsidTr="00794E21">
        <w:trPr>
          <w:trHeight w:val="251"/>
        </w:trPr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11606C89" w14:textId="77777777" w:rsidR="00794E21" w:rsidRDefault="00794E21" w:rsidP="00794E21">
            <w:pPr>
              <w:pStyle w:val="TableParagraph"/>
              <w:spacing w:line="232" w:lineRule="exact"/>
              <w:ind w:left="0" w:right="0"/>
            </w:pPr>
            <w:r>
              <w:rPr>
                <w:spacing w:val="-2"/>
                <w:w w:val="105"/>
              </w:rPr>
              <w:t>observacao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3B307B97" w14:textId="77777777" w:rsidR="00794E21" w:rsidRDefault="00794E21" w:rsidP="00794E21">
            <w:pPr>
              <w:pStyle w:val="TableParagraph"/>
              <w:spacing w:line="232" w:lineRule="exact"/>
              <w:ind w:left="0" w:right="0"/>
            </w:pPr>
            <w:r>
              <w:rPr>
                <w:spacing w:val="-2"/>
                <w:w w:val="105"/>
              </w:rPr>
              <w:t>VARCHAR(255)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4E02360F" w14:textId="77777777" w:rsidR="00794E21" w:rsidRDefault="00794E21" w:rsidP="00794E21">
            <w:pPr>
              <w:pStyle w:val="TableParagraph"/>
              <w:spacing w:line="232" w:lineRule="exact"/>
              <w:ind w:left="0" w:right="0"/>
            </w:pPr>
            <w:r>
              <w:rPr>
                <w:spacing w:val="-2"/>
                <w:w w:val="105"/>
              </w:rPr>
              <w:t>Observações</w:t>
            </w:r>
          </w:p>
        </w:tc>
      </w:tr>
    </w:tbl>
    <w:p w14:paraId="7F065007" w14:textId="2DA8CB6F" w:rsidR="00794E21" w:rsidRDefault="00794E21" w:rsidP="00794E21">
      <w:pPr>
        <w:spacing w:after="0"/>
        <w:rPr>
          <w:rFonts w:ascii="Arial" w:hAnsi="Arial" w:cs="Arial"/>
          <w:b/>
          <w:bCs/>
          <w:color w:val="595959" w:themeColor="text1" w:themeTint="A6"/>
          <w:lang w:val="pt-BR"/>
        </w:rPr>
      </w:pPr>
    </w:p>
    <w:p w14:paraId="42A56C9B" w14:textId="77777777" w:rsidR="00794E21" w:rsidRPr="00794E21" w:rsidRDefault="00794E21" w:rsidP="00794E21">
      <w:pPr>
        <w:pStyle w:val="PargrafodaLista"/>
        <w:numPr>
          <w:ilvl w:val="0"/>
          <w:numId w:val="10"/>
        </w:numPr>
        <w:spacing w:after="0"/>
        <w:rPr>
          <w:rFonts w:ascii="Arial" w:hAnsi="Arial"/>
          <w:b/>
          <w:sz w:val="24"/>
        </w:rPr>
      </w:pPr>
      <w:proofErr w:type="spellStart"/>
      <w:r w:rsidRPr="00794E21">
        <w:rPr>
          <w:rFonts w:ascii="Arial" w:hAnsi="Arial"/>
          <w:b/>
          <w:sz w:val="24"/>
        </w:rPr>
        <w:t>Tabela</w:t>
      </w:r>
      <w:proofErr w:type="spellEnd"/>
      <w:r w:rsidRPr="00794E21">
        <w:rPr>
          <w:rFonts w:ascii="Arial" w:hAnsi="Arial"/>
          <w:b/>
          <w:sz w:val="24"/>
        </w:rPr>
        <w:t>:</w:t>
      </w:r>
      <w:r w:rsidRPr="00794E21">
        <w:rPr>
          <w:rFonts w:ascii="Arial" w:hAnsi="Arial"/>
          <w:b/>
          <w:spacing w:val="1"/>
          <w:sz w:val="24"/>
        </w:rPr>
        <w:t xml:space="preserve"> </w:t>
      </w:r>
      <w:proofErr w:type="spellStart"/>
      <w:r w:rsidRPr="00794E21">
        <w:rPr>
          <w:rFonts w:ascii="Arial" w:hAnsi="Arial"/>
          <w:b/>
          <w:spacing w:val="-2"/>
          <w:sz w:val="24"/>
        </w:rPr>
        <w:t>Avaliação</w:t>
      </w:r>
      <w:proofErr w:type="spellEnd"/>
    </w:p>
    <w:tbl>
      <w:tblPr>
        <w:tblStyle w:val="TableNormal"/>
        <w:tblW w:w="0" w:type="auto"/>
        <w:tblInd w:w="156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794E21" w14:paraId="1DD7B77F" w14:textId="77777777" w:rsidTr="00794E21">
        <w:trPr>
          <w:trHeight w:val="273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vAlign w:val="center"/>
            <w:hideMark/>
          </w:tcPr>
          <w:p w14:paraId="5F445444" w14:textId="77777777" w:rsidR="00794E21" w:rsidRDefault="00794E21" w:rsidP="00794E21">
            <w:pPr>
              <w:pStyle w:val="TableParagraph"/>
              <w:spacing w:line="244" w:lineRule="exact"/>
              <w:ind w:left="0" w:right="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Campo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vAlign w:val="center"/>
            <w:hideMark/>
          </w:tcPr>
          <w:p w14:paraId="5B61AC5D" w14:textId="77777777" w:rsidR="00794E21" w:rsidRDefault="00794E21" w:rsidP="00794E21">
            <w:pPr>
              <w:pStyle w:val="TableParagraph"/>
              <w:spacing w:line="244" w:lineRule="exact"/>
              <w:ind w:left="0" w:right="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Tipo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vAlign w:val="center"/>
            <w:hideMark/>
          </w:tcPr>
          <w:p w14:paraId="4D1E48B2" w14:textId="77777777" w:rsidR="00794E21" w:rsidRDefault="00794E21" w:rsidP="00794E21">
            <w:pPr>
              <w:pStyle w:val="TableParagraph"/>
              <w:spacing w:line="244" w:lineRule="exact"/>
              <w:ind w:left="0" w:right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Descrição</w:t>
            </w:r>
          </w:p>
        </w:tc>
      </w:tr>
      <w:tr w:rsidR="00794E21" w14:paraId="08A7812B" w14:textId="77777777" w:rsidTr="00794E21">
        <w:trPr>
          <w:trHeight w:val="251"/>
        </w:trPr>
        <w:tc>
          <w:tcPr>
            <w:tcW w:w="3398" w:type="dxa"/>
            <w:tcBorders>
              <w:top w:val="nil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77A74D03" w14:textId="77777777" w:rsidR="00794E21" w:rsidRDefault="00794E21" w:rsidP="00794E21">
            <w:pPr>
              <w:pStyle w:val="TableParagraph"/>
              <w:spacing w:line="232" w:lineRule="exact"/>
              <w:ind w:left="0" w:right="0"/>
            </w:pPr>
            <w:r>
              <w:rPr>
                <w:spacing w:val="-2"/>
              </w:rPr>
              <w:t>id_avaliacao</w:t>
            </w:r>
          </w:p>
        </w:tc>
        <w:tc>
          <w:tcPr>
            <w:tcW w:w="3398" w:type="dxa"/>
            <w:tcBorders>
              <w:top w:val="nil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68427009" w14:textId="77777777" w:rsidR="00794E21" w:rsidRDefault="00794E21" w:rsidP="00794E21">
            <w:pPr>
              <w:pStyle w:val="TableParagraph"/>
              <w:spacing w:line="232" w:lineRule="exact"/>
              <w:ind w:left="0" w:right="0"/>
            </w:pPr>
            <w:r>
              <w:t>INT,</w:t>
            </w:r>
            <w:r>
              <w:rPr>
                <w:spacing w:val="5"/>
              </w:rPr>
              <w:t xml:space="preserve"> </w:t>
            </w:r>
            <w:r>
              <w:t>PK,</w:t>
            </w:r>
            <w:r>
              <w:rPr>
                <w:spacing w:val="6"/>
              </w:rPr>
              <w:t xml:space="preserve"> </w:t>
            </w:r>
            <w:r>
              <w:rPr>
                <w:spacing w:val="-5"/>
              </w:rPr>
              <w:t>AI</w:t>
            </w:r>
          </w:p>
        </w:tc>
        <w:tc>
          <w:tcPr>
            <w:tcW w:w="3398" w:type="dxa"/>
            <w:tcBorders>
              <w:top w:val="nil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57D10487" w14:textId="77777777" w:rsidR="00794E21" w:rsidRDefault="00794E21" w:rsidP="00794E21">
            <w:pPr>
              <w:pStyle w:val="TableParagraph"/>
              <w:spacing w:line="232" w:lineRule="exact"/>
              <w:ind w:left="0" w:right="0"/>
            </w:pPr>
            <w:r>
              <w:rPr>
                <w:spacing w:val="-2"/>
              </w:rPr>
              <w:t>Identificador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avaliação</w:t>
            </w:r>
          </w:p>
        </w:tc>
      </w:tr>
      <w:tr w:rsidR="00794E21" w14:paraId="2BB75647" w14:textId="77777777" w:rsidTr="00794E21">
        <w:trPr>
          <w:trHeight w:val="253"/>
        </w:trPr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1D130519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spacing w:val="-2"/>
              </w:rPr>
              <w:t>id_cliente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7DB74594" w14:textId="77777777" w:rsidR="00794E21" w:rsidRDefault="00794E21" w:rsidP="00794E21">
            <w:pPr>
              <w:pStyle w:val="TableParagraph"/>
              <w:ind w:left="0" w:right="0"/>
            </w:pPr>
            <w:r>
              <w:t>INT,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FK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7AF53320" w14:textId="77777777" w:rsidR="00794E21" w:rsidRDefault="00794E21" w:rsidP="00794E21">
            <w:pPr>
              <w:pStyle w:val="TableParagraph"/>
              <w:ind w:left="0" w:right="0"/>
            </w:pPr>
            <w:r>
              <w:t>Cliente</w:t>
            </w:r>
            <w:r>
              <w:rPr>
                <w:spacing w:val="6"/>
              </w:rPr>
              <w:t xml:space="preserve"> </w:t>
            </w:r>
            <w:r>
              <w:t>que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avaliou</w:t>
            </w:r>
          </w:p>
        </w:tc>
      </w:tr>
      <w:tr w:rsidR="00794E21" w14:paraId="6C053CF3" w14:textId="77777777" w:rsidTr="00794E21">
        <w:trPr>
          <w:trHeight w:val="254"/>
        </w:trPr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33759AD1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spacing w:val="-4"/>
              </w:rPr>
              <w:t>nota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41C1002B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spacing w:val="-5"/>
              </w:rPr>
              <w:t>INT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24304CF6" w14:textId="77777777" w:rsidR="00794E21" w:rsidRDefault="00794E21" w:rsidP="00794E21">
            <w:pPr>
              <w:pStyle w:val="TableParagraph"/>
              <w:ind w:left="0" w:right="0"/>
            </w:pPr>
            <w:r>
              <w:t>Nota</w:t>
            </w:r>
            <w:r>
              <w:rPr>
                <w:spacing w:val="-4"/>
              </w:rPr>
              <w:t xml:space="preserve"> </w:t>
            </w:r>
            <w:r>
              <w:t>(1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5)</w:t>
            </w:r>
          </w:p>
        </w:tc>
      </w:tr>
      <w:tr w:rsidR="00794E21" w14:paraId="2BF41D45" w14:textId="77777777" w:rsidTr="00794E21">
        <w:trPr>
          <w:trHeight w:val="251"/>
        </w:trPr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20003056" w14:textId="77777777" w:rsidR="00794E21" w:rsidRDefault="00794E21" w:rsidP="00794E21">
            <w:pPr>
              <w:pStyle w:val="TableParagraph"/>
              <w:spacing w:line="232" w:lineRule="exact"/>
              <w:ind w:left="0" w:right="0"/>
            </w:pPr>
            <w:r>
              <w:rPr>
                <w:spacing w:val="-2"/>
              </w:rPr>
              <w:t>comentario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424B2909" w14:textId="77777777" w:rsidR="00794E21" w:rsidRDefault="00794E21" w:rsidP="00794E21">
            <w:pPr>
              <w:pStyle w:val="TableParagraph"/>
              <w:spacing w:line="232" w:lineRule="exact"/>
              <w:ind w:left="0" w:right="0"/>
            </w:pPr>
            <w:r>
              <w:rPr>
                <w:spacing w:val="-2"/>
                <w:w w:val="105"/>
              </w:rPr>
              <w:t>VARCHAR(255)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center"/>
            <w:hideMark/>
          </w:tcPr>
          <w:p w14:paraId="58721748" w14:textId="77777777" w:rsidR="00794E21" w:rsidRDefault="00794E21" w:rsidP="00794E21">
            <w:pPr>
              <w:pStyle w:val="TableParagraph"/>
              <w:spacing w:line="232" w:lineRule="exact"/>
              <w:ind w:left="0" w:right="0"/>
            </w:pPr>
            <w:r>
              <w:rPr>
                <w:spacing w:val="-2"/>
              </w:rPr>
              <w:t>Comentário</w:t>
            </w:r>
          </w:p>
        </w:tc>
      </w:tr>
      <w:tr w:rsidR="00794E21" w14:paraId="6B53F6F4" w14:textId="77777777" w:rsidTr="00794E21">
        <w:trPr>
          <w:trHeight w:val="254"/>
        </w:trPr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4F139A0F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spacing w:val="-2"/>
              </w:rPr>
              <w:t>data_avaliacao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3E0A21EB" w14:textId="77777777" w:rsidR="00794E21" w:rsidRDefault="00794E21" w:rsidP="00794E21">
            <w:pPr>
              <w:pStyle w:val="TableParagraph"/>
              <w:ind w:left="0" w:right="0"/>
            </w:pPr>
            <w:r>
              <w:rPr>
                <w:spacing w:val="-4"/>
                <w:w w:val="110"/>
              </w:rPr>
              <w:t>DATE</w:t>
            </w:r>
          </w:p>
        </w:tc>
        <w:tc>
          <w:tcPr>
            <w:tcW w:w="339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DEDED"/>
            <w:vAlign w:val="center"/>
            <w:hideMark/>
          </w:tcPr>
          <w:p w14:paraId="25C40080" w14:textId="77777777" w:rsidR="00794E21" w:rsidRDefault="00794E21" w:rsidP="00794E21">
            <w:pPr>
              <w:pStyle w:val="TableParagraph"/>
              <w:ind w:left="0" w:right="0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t xml:space="preserve">da </w:t>
            </w:r>
            <w:r>
              <w:rPr>
                <w:spacing w:val="-2"/>
              </w:rPr>
              <w:t>avaliação</w:t>
            </w:r>
          </w:p>
        </w:tc>
      </w:tr>
    </w:tbl>
    <w:p w14:paraId="10FE113B" w14:textId="77777777" w:rsidR="00794E21" w:rsidRPr="00CA725D" w:rsidRDefault="00794E21" w:rsidP="00826625">
      <w:pPr>
        <w:pBdr>
          <w:top w:val="double" w:sz="4" w:space="1" w:color="auto"/>
        </w:pBdr>
        <w:spacing w:after="0"/>
        <w:rPr>
          <w:rFonts w:ascii="Arial" w:hAnsi="Arial" w:cs="Arial"/>
          <w:b/>
          <w:bCs/>
          <w:color w:val="595959" w:themeColor="text1" w:themeTint="A6"/>
          <w:lang w:val="pt-BR"/>
        </w:rPr>
      </w:pPr>
    </w:p>
    <w:p w14:paraId="33576633" w14:textId="77777777" w:rsidR="00FF1B15" w:rsidRPr="00CA725D" w:rsidRDefault="00FA3608" w:rsidP="00CA725D">
      <w:pPr>
        <w:spacing w:after="0"/>
        <w:rPr>
          <w:rFonts w:ascii="Arial" w:hAnsi="Arial" w:cs="Arial"/>
          <w:b/>
          <w:bCs/>
          <w:sz w:val="24"/>
          <w:szCs w:val="24"/>
          <w:lang w:val="pt-BR"/>
        </w:rPr>
      </w:pPr>
      <w:r w:rsidRPr="00CA725D">
        <w:rPr>
          <w:rFonts w:ascii="Arial" w:hAnsi="Arial" w:cs="Arial"/>
          <w:b/>
          <w:bCs/>
          <w:sz w:val="24"/>
          <w:szCs w:val="24"/>
          <w:lang w:val="pt-BR"/>
        </w:rPr>
        <w:t>Consu</w:t>
      </w:r>
      <w:r w:rsidRPr="00CA725D">
        <w:rPr>
          <w:rFonts w:ascii="Arial" w:hAnsi="Arial" w:cs="Arial"/>
          <w:b/>
          <w:bCs/>
          <w:sz w:val="24"/>
          <w:szCs w:val="24"/>
          <w:lang w:val="pt-BR"/>
        </w:rPr>
        <w:t>ltas e Funcionalidades</w:t>
      </w:r>
    </w:p>
    <w:p w14:paraId="3AF88121" w14:textId="77777777" w:rsidR="00FF1B15" w:rsidRPr="00CA725D" w:rsidRDefault="00FA3608" w:rsidP="00CA725D">
      <w:pPr>
        <w:spacing w:after="0"/>
        <w:rPr>
          <w:rFonts w:ascii="Arial" w:hAnsi="Arial" w:cs="Arial"/>
          <w:b/>
          <w:bCs/>
          <w:color w:val="595959" w:themeColor="text1" w:themeTint="A6"/>
          <w:lang w:val="pt-BR"/>
        </w:rPr>
      </w:pPr>
      <w:r w:rsidRPr="00CA725D">
        <w:rPr>
          <w:rFonts w:ascii="Arial" w:hAnsi="Arial" w:cs="Arial"/>
          <w:b/>
          <w:bCs/>
          <w:color w:val="595959" w:themeColor="text1" w:themeTint="A6"/>
          <w:lang w:val="pt-BR"/>
        </w:rPr>
        <w:t>Descrição das Consultas</w:t>
      </w:r>
    </w:p>
    <w:p w14:paraId="6A7E9738" w14:textId="1EB8E889" w:rsidR="00FF1B15" w:rsidRPr="00826625" w:rsidRDefault="00FA3608" w:rsidP="00826625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lang w:val="pt-BR"/>
        </w:rPr>
      </w:pPr>
      <w:proofErr w:type="spellStart"/>
      <w:r w:rsidRPr="00826625">
        <w:rPr>
          <w:rFonts w:ascii="Arial" w:hAnsi="Arial" w:cs="Arial"/>
          <w:b/>
          <w:bCs/>
          <w:lang w:val="pt-BR"/>
        </w:rPr>
        <w:t>vw_agendamentos_detalhados</w:t>
      </w:r>
      <w:proofErr w:type="spellEnd"/>
      <w:r w:rsidRPr="00826625">
        <w:rPr>
          <w:rFonts w:ascii="Arial" w:hAnsi="Arial" w:cs="Arial"/>
          <w:b/>
          <w:bCs/>
          <w:lang w:val="pt-BR"/>
        </w:rPr>
        <w:t>:</w:t>
      </w:r>
      <w:r w:rsidRPr="00826625">
        <w:rPr>
          <w:rFonts w:ascii="Arial" w:hAnsi="Arial" w:cs="Arial"/>
          <w:lang w:val="pt-BR"/>
        </w:rPr>
        <w:t xml:space="preserve"> Exibe nome do cliente, serviço, data, hora e status dos agendamentos.</w:t>
      </w:r>
    </w:p>
    <w:p w14:paraId="38B3C162" w14:textId="07C846CD" w:rsidR="00826625" w:rsidRPr="00CA725D" w:rsidRDefault="00826625" w:rsidP="00826625">
      <w:pPr>
        <w:spacing w:after="0"/>
        <w:jc w:val="center"/>
        <w:rPr>
          <w:rFonts w:ascii="Arial" w:hAnsi="Arial" w:cs="Arial"/>
          <w:lang w:val="pt-BR"/>
        </w:rPr>
      </w:pPr>
      <w:r w:rsidRPr="00826625">
        <w:rPr>
          <w:rFonts w:ascii="Arial" w:hAnsi="Arial" w:cs="Arial"/>
          <w:lang w:val="pt-BR"/>
        </w:rPr>
        <w:drawing>
          <wp:inline distT="0" distB="0" distL="0" distR="0" wp14:anchorId="2950E8A3" wp14:editId="57860117">
            <wp:extent cx="2752725" cy="1611351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0676" cy="161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1D15" w14:textId="5B94B2EE" w:rsidR="00FF1B15" w:rsidRPr="00826625" w:rsidRDefault="00FA3608" w:rsidP="00826625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lang w:val="pt-BR"/>
        </w:rPr>
      </w:pPr>
      <w:proofErr w:type="spellStart"/>
      <w:r w:rsidRPr="00826625">
        <w:rPr>
          <w:rFonts w:ascii="Arial" w:hAnsi="Arial" w:cs="Arial"/>
          <w:b/>
          <w:bCs/>
          <w:lang w:val="pt-BR"/>
        </w:rPr>
        <w:t>vw_clientes_avaliacoes</w:t>
      </w:r>
      <w:proofErr w:type="spellEnd"/>
      <w:r w:rsidRPr="00826625">
        <w:rPr>
          <w:rFonts w:ascii="Arial" w:hAnsi="Arial" w:cs="Arial"/>
          <w:b/>
          <w:bCs/>
          <w:lang w:val="pt-BR"/>
        </w:rPr>
        <w:t>:</w:t>
      </w:r>
      <w:r w:rsidRPr="00826625">
        <w:rPr>
          <w:rFonts w:ascii="Arial" w:hAnsi="Arial" w:cs="Arial"/>
          <w:lang w:val="pt-BR"/>
        </w:rPr>
        <w:t xml:space="preserve"> Lista as avaliações feitas por cada cliente.</w:t>
      </w:r>
    </w:p>
    <w:p w14:paraId="03F983EE" w14:textId="49A65421" w:rsidR="00826625" w:rsidRPr="00CA725D" w:rsidRDefault="00826625" w:rsidP="00826625">
      <w:pPr>
        <w:spacing w:after="0"/>
        <w:jc w:val="center"/>
        <w:rPr>
          <w:rFonts w:ascii="Arial" w:hAnsi="Arial" w:cs="Arial"/>
          <w:lang w:val="pt-BR"/>
        </w:rPr>
      </w:pPr>
      <w:r w:rsidRPr="00826625">
        <w:rPr>
          <w:rFonts w:ascii="Arial" w:hAnsi="Arial" w:cs="Arial"/>
          <w:lang w:val="pt-BR"/>
        </w:rPr>
        <w:drawing>
          <wp:inline distT="0" distB="0" distL="0" distR="0" wp14:anchorId="0CF65932" wp14:editId="7AC09D85">
            <wp:extent cx="3193772" cy="1371600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3115" cy="137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6B05" w14:textId="3528E78B" w:rsidR="00FF1B15" w:rsidRPr="00826625" w:rsidRDefault="00FA3608" w:rsidP="00826625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lang w:val="pt-BR"/>
        </w:rPr>
      </w:pPr>
      <w:proofErr w:type="spellStart"/>
      <w:r w:rsidRPr="00826625">
        <w:rPr>
          <w:rFonts w:ascii="Arial" w:hAnsi="Arial" w:cs="Arial"/>
          <w:b/>
          <w:bCs/>
          <w:lang w:val="pt-BR"/>
        </w:rPr>
        <w:t>vw_servicos_populares</w:t>
      </w:r>
      <w:proofErr w:type="spellEnd"/>
      <w:r w:rsidRPr="00826625">
        <w:rPr>
          <w:rFonts w:ascii="Arial" w:hAnsi="Arial" w:cs="Arial"/>
          <w:b/>
          <w:bCs/>
          <w:lang w:val="pt-BR"/>
        </w:rPr>
        <w:t>:</w:t>
      </w:r>
      <w:r w:rsidRPr="00826625">
        <w:rPr>
          <w:rFonts w:ascii="Arial" w:hAnsi="Arial" w:cs="Arial"/>
          <w:lang w:val="pt-BR"/>
        </w:rPr>
        <w:t xml:space="preserve"> Mostra a quantidade</w:t>
      </w:r>
      <w:r w:rsidRPr="00826625">
        <w:rPr>
          <w:rFonts w:ascii="Arial" w:hAnsi="Arial" w:cs="Arial"/>
          <w:lang w:val="pt-BR"/>
        </w:rPr>
        <w:t xml:space="preserve"> de agendamentos por serviço.</w:t>
      </w:r>
    </w:p>
    <w:p w14:paraId="4538069E" w14:textId="793055E8" w:rsidR="00826625" w:rsidRPr="00CA725D" w:rsidRDefault="00826625" w:rsidP="00826625">
      <w:pPr>
        <w:spacing w:after="0"/>
        <w:jc w:val="center"/>
        <w:rPr>
          <w:rFonts w:ascii="Arial" w:hAnsi="Arial" w:cs="Arial"/>
          <w:lang w:val="pt-BR"/>
        </w:rPr>
      </w:pPr>
      <w:r w:rsidRPr="00826625">
        <w:rPr>
          <w:rFonts w:ascii="Arial" w:hAnsi="Arial" w:cs="Arial"/>
          <w:lang w:val="pt-BR"/>
        </w:rPr>
        <w:drawing>
          <wp:inline distT="0" distB="0" distL="0" distR="0" wp14:anchorId="4E5CA7BB" wp14:editId="0391C2C5">
            <wp:extent cx="3209925" cy="1003811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273" cy="1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8817" w14:textId="61303C5A" w:rsidR="00FF1B15" w:rsidRPr="00826625" w:rsidRDefault="00FA3608" w:rsidP="00826625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lang w:val="pt-BR"/>
        </w:rPr>
      </w:pPr>
      <w:proofErr w:type="spellStart"/>
      <w:r w:rsidRPr="00826625">
        <w:rPr>
          <w:rFonts w:ascii="Arial" w:hAnsi="Arial" w:cs="Arial"/>
          <w:b/>
          <w:bCs/>
          <w:lang w:val="pt-BR"/>
        </w:rPr>
        <w:t>vw_proximos_confirmados</w:t>
      </w:r>
      <w:proofErr w:type="spellEnd"/>
      <w:r w:rsidRPr="00826625">
        <w:rPr>
          <w:rFonts w:ascii="Arial" w:hAnsi="Arial" w:cs="Arial"/>
          <w:b/>
          <w:bCs/>
          <w:lang w:val="pt-BR"/>
        </w:rPr>
        <w:t>:</w:t>
      </w:r>
      <w:r w:rsidRPr="00826625">
        <w:rPr>
          <w:rFonts w:ascii="Arial" w:hAnsi="Arial" w:cs="Arial"/>
          <w:lang w:val="pt-BR"/>
        </w:rPr>
        <w:t xml:space="preserve"> Lista os agendamentos confirmados a partir da data atual.</w:t>
      </w:r>
    </w:p>
    <w:p w14:paraId="150F9E49" w14:textId="613CEF11" w:rsidR="00826625" w:rsidRDefault="00826625" w:rsidP="00826625">
      <w:pPr>
        <w:spacing w:after="0"/>
        <w:jc w:val="center"/>
        <w:rPr>
          <w:rFonts w:ascii="Arial" w:hAnsi="Arial" w:cs="Arial"/>
          <w:lang w:val="pt-BR"/>
        </w:rPr>
      </w:pPr>
      <w:r w:rsidRPr="00826625">
        <w:rPr>
          <w:rFonts w:ascii="Arial" w:hAnsi="Arial" w:cs="Arial"/>
          <w:lang w:val="pt-BR"/>
        </w:rPr>
        <w:drawing>
          <wp:inline distT="0" distB="0" distL="0" distR="0" wp14:anchorId="2AAC2990" wp14:editId="6372D3F0">
            <wp:extent cx="3171825" cy="174338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76" cy="1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4AFF" w14:textId="77777777" w:rsidR="00826625" w:rsidRDefault="00826625" w:rsidP="00826625">
      <w:pPr>
        <w:pBdr>
          <w:bottom w:val="double" w:sz="4" w:space="1" w:color="auto"/>
        </w:pBdr>
        <w:spacing w:after="0"/>
        <w:rPr>
          <w:rFonts w:ascii="Arial" w:hAnsi="Arial" w:cs="Arial"/>
          <w:lang w:val="pt-BR"/>
        </w:rPr>
      </w:pPr>
    </w:p>
    <w:p w14:paraId="3D450437" w14:textId="7DE7B62F" w:rsidR="00826625" w:rsidRDefault="008266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3D451A4B" w14:textId="77777777" w:rsidR="00826625" w:rsidRPr="00CA725D" w:rsidRDefault="00826625" w:rsidP="00826625">
      <w:pPr>
        <w:pBdr>
          <w:top w:val="double" w:sz="4" w:space="1" w:color="auto"/>
        </w:pBdr>
        <w:spacing w:after="0"/>
        <w:rPr>
          <w:rFonts w:ascii="Arial" w:hAnsi="Arial" w:cs="Arial"/>
          <w:lang w:val="pt-BR"/>
        </w:rPr>
      </w:pPr>
    </w:p>
    <w:p w14:paraId="5683BC10" w14:textId="77777777" w:rsidR="00FF1B15" w:rsidRPr="00CA725D" w:rsidRDefault="00FA3608" w:rsidP="00CA725D">
      <w:pPr>
        <w:spacing w:after="0"/>
        <w:rPr>
          <w:rFonts w:ascii="Arial" w:hAnsi="Arial" w:cs="Arial"/>
          <w:b/>
          <w:bCs/>
          <w:color w:val="595959" w:themeColor="text1" w:themeTint="A6"/>
          <w:lang w:val="pt-BR"/>
        </w:rPr>
      </w:pPr>
      <w:r w:rsidRPr="00CA725D">
        <w:rPr>
          <w:rFonts w:ascii="Arial" w:hAnsi="Arial" w:cs="Arial"/>
          <w:b/>
          <w:bCs/>
          <w:color w:val="595959" w:themeColor="text1" w:themeTint="A6"/>
          <w:lang w:val="pt-BR"/>
        </w:rPr>
        <w:t>Descrição das Funcionalidades</w:t>
      </w:r>
    </w:p>
    <w:p w14:paraId="16D28642" w14:textId="1027BA18" w:rsidR="00FF1B15" w:rsidRPr="00826625" w:rsidRDefault="00FA3608" w:rsidP="00826625">
      <w:pPr>
        <w:pStyle w:val="PargrafodaLista"/>
        <w:numPr>
          <w:ilvl w:val="0"/>
          <w:numId w:val="11"/>
        </w:numPr>
        <w:spacing w:after="0"/>
        <w:rPr>
          <w:rFonts w:ascii="Arial" w:hAnsi="Arial" w:cs="Arial"/>
          <w:lang w:val="pt-BR"/>
        </w:rPr>
      </w:pPr>
      <w:proofErr w:type="spellStart"/>
      <w:r w:rsidRPr="00826625">
        <w:rPr>
          <w:rFonts w:ascii="Arial" w:hAnsi="Arial" w:cs="Arial"/>
          <w:b/>
          <w:bCs/>
          <w:lang w:val="pt-BR"/>
        </w:rPr>
        <w:t>sp_inserir_cliente</w:t>
      </w:r>
      <w:proofErr w:type="spellEnd"/>
      <w:r w:rsidRPr="00826625">
        <w:rPr>
          <w:rFonts w:ascii="Arial" w:hAnsi="Arial" w:cs="Arial"/>
          <w:b/>
          <w:bCs/>
          <w:lang w:val="pt-BR"/>
        </w:rPr>
        <w:t>:</w:t>
      </w:r>
      <w:r w:rsidRPr="00826625">
        <w:rPr>
          <w:rFonts w:ascii="Arial" w:hAnsi="Arial" w:cs="Arial"/>
          <w:lang w:val="pt-BR"/>
        </w:rPr>
        <w:t xml:space="preserve"> Insere um novo cliente no sistema.</w:t>
      </w:r>
    </w:p>
    <w:p w14:paraId="4AC12C3F" w14:textId="096ED111" w:rsidR="00826625" w:rsidRPr="00CA725D" w:rsidRDefault="00826625" w:rsidP="00826625">
      <w:pPr>
        <w:spacing w:after="0"/>
        <w:jc w:val="center"/>
        <w:rPr>
          <w:rFonts w:ascii="Arial" w:hAnsi="Arial" w:cs="Arial"/>
          <w:lang w:val="pt-BR"/>
        </w:rPr>
      </w:pPr>
      <w:r w:rsidRPr="00826625">
        <w:rPr>
          <w:rFonts w:ascii="Arial" w:hAnsi="Arial" w:cs="Arial"/>
          <w:lang w:val="pt-BR"/>
        </w:rPr>
        <w:drawing>
          <wp:inline distT="0" distB="0" distL="0" distR="0" wp14:anchorId="7B57418E" wp14:editId="70D05458">
            <wp:extent cx="3088222" cy="17811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877" cy="17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60A7" w14:textId="297940AE" w:rsidR="00FF1B15" w:rsidRPr="00826625" w:rsidRDefault="00FA3608" w:rsidP="00826625">
      <w:pPr>
        <w:pStyle w:val="PargrafodaLista"/>
        <w:numPr>
          <w:ilvl w:val="0"/>
          <w:numId w:val="11"/>
        </w:numPr>
        <w:spacing w:after="0"/>
        <w:rPr>
          <w:rFonts w:ascii="Arial" w:hAnsi="Arial" w:cs="Arial"/>
          <w:lang w:val="pt-BR"/>
        </w:rPr>
      </w:pPr>
      <w:proofErr w:type="spellStart"/>
      <w:r w:rsidRPr="00826625">
        <w:rPr>
          <w:rFonts w:ascii="Arial" w:hAnsi="Arial" w:cs="Arial"/>
          <w:b/>
          <w:bCs/>
          <w:lang w:val="pt-BR"/>
        </w:rPr>
        <w:t>sp_cancelar_agendamento</w:t>
      </w:r>
      <w:proofErr w:type="spellEnd"/>
      <w:r w:rsidRPr="00826625">
        <w:rPr>
          <w:rFonts w:ascii="Arial" w:hAnsi="Arial" w:cs="Arial"/>
          <w:b/>
          <w:bCs/>
          <w:lang w:val="pt-BR"/>
        </w:rPr>
        <w:t>:</w:t>
      </w:r>
      <w:r w:rsidRPr="00826625">
        <w:rPr>
          <w:rFonts w:ascii="Arial" w:hAnsi="Arial" w:cs="Arial"/>
          <w:lang w:val="pt-BR"/>
        </w:rPr>
        <w:t xml:space="preserve"> Atualiza o status de um </w:t>
      </w:r>
      <w:r w:rsidRPr="00826625">
        <w:rPr>
          <w:rFonts w:ascii="Arial" w:hAnsi="Arial" w:cs="Arial"/>
          <w:lang w:val="pt-BR"/>
        </w:rPr>
        <w:t>agendamento para "Cancelado".</w:t>
      </w:r>
    </w:p>
    <w:p w14:paraId="213ACFC9" w14:textId="352D446E" w:rsidR="00826625" w:rsidRPr="00CA725D" w:rsidRDefault="00826625" w:rsidP="00826625">
      <w:pPr>
        <w:spacing w:after="0"/>
        <w:jc w:val="center"/>
        <w:rPr>
          <w:rFonts w:ascii="Arial" w:hAnsi="Arial" w:cs="Arial"/>
          <w:lang w:val="pt-BR"/>
        </w:rPr>
      </w:pPr>
      <w:r w:rsidRPr="00826625">
        <w:rPr>
          <w:rFonts w:ascii="Arial" w:hAnsi="Arial" w:cs="Arial"/>
          <w:lang w:val="pt-BR"/>
        </w:rPr>
        <w:drawing>
          <wp:inline distT="0" distB="0" distL="0" distR="0" wp14:anchorId="24A6FA84" wp14:editId="07D3DB8E">
            <wp:extent cx="3174000" cy="1752600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606" cy="17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B5DF" w14:textId="1408AEAE" w:rsidR="00FF1B15" w:rsidRPr="00826625" w:rsidRDefault="00FA3608" w:rsidP="00826625">
      <w:pPr>
        <w:pStyle w:val="PargrafodaLista"/>
        <w:numPr>
          <w:ilvl w:val="0"/>
          <w:numId w:val="11"/>
        </w:numPr>
        <w:spacing w:after="0"/>
        <w:rPr>
          <w:rFonts w:ascii="Arial" w:hAnsi="Arial" w:cs="Arial"/>
          <w:lang w:val="pt-BR"/>
        </w:rPr>
      </w:pPr>
      <w:proofErr w:type="spellStart"/>
      <w:r w:rsidRPr="00826625">
        <w:rPr>
          <w:rFonts w:ascii="Arial" w:hAnsi="Arial" w:cs="Arial"/>
          <w:b/>
          <w:bCs/>
          <w:lang w:val="pt-BR"/>
        </w:rPr>
        <w:t>fn_total_agendamentos_cliente</w:t>
      </w:r>
      <w:proofErr w:type="spellEnd"/>
      <w:r w:rsidRPr="00826625">
        <w:rPr>
          <w:rFonts w:ascii="Arial" w:hAnsi="Arial" w:cs="Arial"/>
          <w:b/>
          <w:bCs/>
          <w:lang w:val="pt-BR"/>
        </w:rPr>
        <w:t>:</w:t>
      </w:r>
      <w:r w:rsidRPr="00826625">
        <w:rPr>
          <w:rFonts w:ascii="Arial" w:hAnsi="Arial" w:cs="Arial"/>
          <w:lang w:val="pt-BR"/>
        </w:rPr>
        <w:t xml:space="preserve"> Retorna o número total de agendamentos de um cliente.</w:t>
      </w:r>
    </w:p>
    <w:p w14:paraId="072E4EAF" w14:textId="183A7293" w:rsidR="00826625" w:rsidRPr="00CA725D" w:rsidRDefault="00826625" w:rsidP="00826625">
      <w:pPr>
        <w:spacing w:after="0"/>
        <w:jc w:val="center"/>
        <w:rPr>
          <w:rFonts w:ascii="Arial" w:hAnsi="Arial" w:cs="Arial"/>
          <w:lang w:val="pt-BR"/>
        </w:rPr>
      </w:pPr>
      <w:r w:rsidRPr="00826625">
        <w:rPr>
          <w:rFonts w:ascii="Arial" w:hAnsi="Arial" w:cs="Arial"/>
          <w:lang w:val="pt-BR"/>
        </w:rPr>
        <w:drawing>
          <wp:inline distT="0" distB="0" distL="0" distR="0" wp14:anchorId="154A287A" wp14:editId="4A291797">
            <wp:extent cx="3387238" cy="1609725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5805" cy="161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DF43" w14:textId="40E447E1" w:rsidR="00FF1B15" w:rsidRPr="00826625" w:rsidRDefault="00FA3608" w:rsidP="00826625">
      <w:pPr>
        <w:pStyle w:val="PargrafodaLista"/>
        <w:numPr>
          <w:ilvl w:val="0"/>
          <w:numId w:val="11"/>
        </w:numPr>
        <w:spacing w:after="0"/>
        <w:rPr>
          <w:rFonts w:ascii="Arial" w:hAnsi="Arial" w:cs="Arial"/>
          <w:lang w:val="pt-BR"/>
        </w:rPr>
      </w:pPr>
      <w:proofErr w:type="spellStart"/>
      <w:r w:rsidRPr="00826625">
        <w:rPr>
          <w:rFonts w:ascii="Arial" w:hAnsi="Arial" w:cs="Arial"/>
          <w:b/>
          <w:bCs/>
          <w:lang w:val="pt-BR"/>
        </w:rPr>
        <w:t>fn_media_avaliacoes</w:t>
      </w:r>
      <w:proofErr w:type="spellEnd"/>
      <w:r w:rsidRPr="00826625">
        <w:rPr>
          <w:rFonts w:ascii="Arial" w:hAnsi="Arial" w:cs="Arial"/>
          <w:b/>
          <w:bCs/>
          <w:lang w:val="pt-BR"/>
        </w:rPr>
        <w:t>:</w:t>
      </w:r>
      <w:r w:rsidRPr="00826625">
        <w:rPr>
          <w:rFonts w:ascii="Arial" w:hAnsi="Arial" w:cs="Arial"/>
          <w:lang w:val="pt-BR"/>
        </w:rPr>
        <w:t xml:space="preserve"> Retorna a média das notas das avaliações.</w:t>
      </w:r>
    </w:p>
    <w:p w14:paraId="223A0A5C" w14:textId="1551BF61" w:rsidR="00FA3608" w:rsidRDefault="00826625" w:rsidP="00FA3608">
      <w:pPr>
        <w:spacing w:after="0"/>
        <w:jc w:val="center"/>
        <w:rPr>
          <w:rFonts w:ascii="Arial" w:hAnsi="Arial" w:cs="Arial"/>
          <w:lang w:val="pt-BR"/>
        </w:rPr>
      </w:pPr>
      <w:r w:rsidRPr="00826625">
        <w:rPr>
          <w:rFonts w:ascii="Arial" w:hAnsi="Arial" w:cs="Arial"/>
          <w:lang w:val="pt-BR"/>
        </w:rPr>
        <w:drawing>
          <wp:inline distT="0" distB="0" distL="0" distR="0" wp14:anchorId="38E1B4D7" wp14:editId="6E7A1C36">
            <wp:extent cx="3067050" cy="16192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9838" cy="162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A900" w14:textId="7AC579A2" w:rsidR="00FA3608" w:rsidRDefault="00FA360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04D83E3B" w14:textId="77777777" w:rsidR="00FA3608" w:rsidRDefault="00FA3608" w:rsidP="00FA3608">
      <w:pPr>
        <w:spacing w:after="0"/>
        <w:jc w:val="center"/>
        <w:rPr>
          <w:rFonts w:ascii="Arial" w:hAnsi="Arial" w:cs="Arial"/>
          <w:lang w:val="pt-BR"/>
        </w:rPr>
      </w:pPr>
    </w:p>
    <w:p w14:paraId="4DDD2F9B" w14:textId="77777777" w:rsidR="00FA3608" w:rsidRPr="00CA725D" w:rsidRDefault="00FA3608" w:rsidP="00826625">
      <w:pPr>
        <w:spacing w:after="0"/>
        <w:jc w:val="center"/>
        <w:rPr>
          <w:rFonts w:ascii="Arial" w:hAnsi="Arial" w:cs="Arial"/>
          <w:lang w:val="pt-BR"/>
        </w:rPr>
      </w:pPr>
    </w:p>
    <w:p w14:paraId="0B8BF079" w14:textId="399A3275" w:rsidR="00FF1B15" w:rsidRPr="00826625" w:rsidRDefault="00FA3608" w:rsidP="00826625">
      <w:pPr>
        <w:pStyle w:val="PargrafodaLista"/>
        <w:numPr>
          <w:ilvl w:val="0"/>
          <w:numId w:val="11"/>
        </w:numPr>
        <w:spacing w:after="0"/>
        <w:rPr>
          <w:rFonts w:ascii="Arial" w:hAnsi="Arial" w:cs="Arial"/>
          <w:lang w:val="pt-BR"/>
        </w:rPr>
      </w:pPr>
      <w:proofErr w:type="spellStart"/>
      <w:r w:rsidRPr="00826625">
        <w:rPr>
          <w:rFonts w:ascii="Arial" w:hAnsi="Arial" w:cs="Arial"/>
          <w:b/>
          <w:bCs/>
          <w:lang w:val="pt-BR"/>
        </w:rPr>
        <w:t>trg_valida_nota_avaliacao</w:t>
      </w:r>
      <w:proofErr w:type="spellEnd"/>
      <w:r w:rsidRPr="00826625">
        <w:rPr>
          <w:rFonts w:ascii="Arial" w:hAnsi="Arial" w:cs="Arial"/>
          <w:b/>
          <w:bCs/>
          <w:lang w:val="pt-BR"/>
        </w:rPr>
        <w:t>:</w:t>
      </w:r>
      <w:r w:rsidRPr="00826625">
        <w:rPr>
          <w:rFonts w:ascii="Arial" w:hAnsi="Arial" w:cs="Arial"/>
          <w:lang w:val="pt-BR"/>
        </w:rPr>
        <w:t xml:space="preserve"> Garante que a nota atribuída esteja entre 1 e 5.</w:t>
      </w:r>
    </w:p>
    <w:p w14:paraId="6A629DF5" w14:textId="38FDD24E" w:rsidR="00826625" w:rsidRPr="00CA725D" w:rsidRDefault="00826625" w:rsidP="00826625">
      <w:pPr>
        <w:spacing w:after="0"/>
        <w:jc w:val="center"/>
        <w:rPr>
          <w:rFonts w:ascii="Arial" w:hAnsi="Arial" w:cs="Arial"/>
          <w:lang w:val="pt-BR"/>
        </w:rPr>
      </w:pPr>
      <w:r w:rsidRPr="00826625">
        <w:rPr>
          <w:rFonts w:ascii="Arial" w:hAnsi="Arial" w:cs="Arial"/>
          <w:lang w:val="pt-BR"/>
        </w:rPr>
        <w:drawing>
          <wp:inline distT="0" distB="0" distL="0" distR="0" wp14:anchorId="7C79CFD3" wp14:editId="56AB0806">
            <wp:extent cx="4533900" cy="1528942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8397" cy="153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1159" w14:textId="74328D9C" w:rsidR="00FF1B15" w:rsidRPr="00826625" w:rsidRDefault="00FA3608" w:rsidP="00826625">
      <w:pPr>
        <w:pStyle w:val="PargrafodaLista"/>
        <w:numPr>
          <w:ilvl w:val="0"/>
          <w:numId w:val="11"/>
        </w:numPr>
        <w:spacing w:after="0"/>
        <w:rPr>
          <w:rFonts w:ascii="Arial" w:hAnsi="Arial" w:cs="Arial"/>
          <w:lang w:val="pt-BR"/>
        </w:rPr>
      </w:pPr>
      <w:proofErr w:type="spellStart"/>
      <w:r w:rsidRPr="00826625">
        <w:rPr>
          <w:rFonts w:ascii="Arial" w:hAnsi="Arial" w:cs="Arial"/>
          <w:b/>
          <w:bCs/>
          <w:lang w:val="pt-BR"/>
        </w:rPr>
        <w:t>tr</w:t>
      </w:r>
      <w:r w:rsidRPr="00826625">
        <w:rPr>
          <w:rFonts w:ascii="Arial" w:hAnsi="Arial" w:cs="Arial"/>
          <w:b/>
          <w:bCs/>
          <w:lang w:val="pt-BR"/>
        </w:rPr>
        <w:t>g_cancelar_agendamento</w:t>
      </w:r>
      <w:proofErr w:type="spellEnd"/>
      <w:r w:rsidRPr="00826625">
        <w:rPr>
          <w:rFonts w:ascii="Arial" w:hAnsi="Arial" w:cs="Arial"/>
          <w:b/>
          <w:bCs/>
          <w:lang w:val="pt-BR"/>
        </w:rPr>
        <w:t>:</w:t>
      </w:r>
      <w:r w:rsidRPr="00826625">
        <w:rPr>
          <w:rFonts w:ascii="Arial" w:hAnsi="Arial" w:cs="Arial"/>
          <w:lang w:val="pt-BR"/>
        </w:rPr>
        <w:t xml:space="preserve"> Ao cancelar um agendamento, registra uma observação com</w:t>
      </w:r>
      <w:r w:rsidRPr="00826625">
        <w:rPr>
          <w:rFonts w:ascii="Arial" w:hAnsi="Arial" w:cs="Arial"/>
          <w:lang w:val="pt-BR"/>
        </w:rPr>
        <w:t xml:space="preserve"> </w:t>
      </w:r>
      <w:r w:rsidRPr="00826625">
        <w:rPr>
          <w:rFonts w:ascii="Arial" w:hAnsi="Arial" w:cs="Arial"/>
          <w:lang w:val="pt-BR"/>
        </w:rPr>
        <w:t>data/hora.</w:t>
      </w:r>
    </w:p>
    <w:p w14:paraId="70785326" w14:textId="39781A43" w:rsidR="00826625" w:rsidRDefault="00826625" w:rsidP="00826625">
      <w:pPr>
        <w:spacing w:after="0"/>
        <w:jc w:val="center"/>
        <w:rPr>
          <w:rFonts w:ascii="Arial" w:hAnsi="Arial" w:cs="Arial"/>
          <w:lang w:val="pt-BR"/>
        </w:rPr>
      </w:pPr>
      <w:r w:rsidRPr="00826625">
        <w:rPr>
          <w:rFonts w:ascii="Arial" w:hAnsi="Arial" w:cs="Arial"/>
          <w:lang w:val="pt-BR"/>
        </w:rPr>
        <w:drawing>
          <wp:inline distT="0" distB="0" distL="0" distR="0" wp14:anchorId="5B2DB5AF" wp14:editId="4D493506">
            <wp:extent cx="4505325" cy="1991894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2004" cy="19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44B8" w14:textId="77777777" w:rsidR="00FA3608" w:rsidRPr="00CA725D" w:rsidRDefault="00FA3608" w:rsidP="00826625">
      <w:pPr>
        <w:spacing w:after="0"/>
        <w:jc w:val="center"/>
        <w:rPr>
          <w:rFonts w:ascii="Arial" w:hAnsi="Arial" w:cs="Arial"/>
          <w:lang w:val="pt-BR"/>
        </w:rPr>
      </w:pPr>
    </w:p>
    <w:p w14:paraId="286588A5" w14:textId="64E4C30B" w:rsidR="00FF1B15" w:rsidRDefault="00FA3608" w:rsidP="00CA725D">
      <w:pPr>
        <w:spacing w:after="0"/>
        <w:rPr>
          <w:rFonts w:ascii="Arial" w:hAnsi="Arial" w:cs="Arial"/>
          <w:b/>
          <w:bCs/>
          <w:color w:val="595959" w:themeColor="text1" w:themeTint="A6"/>
          <w:lang w:val="pt-BR"/>
        </w:rPr>
      </w:pPr>
      <w:r w:rsidRPr="00826625">
        <w:rPr>
          <w:rFonts w:ascii="Arial" w:hAnsi="Arial" w:cs="Arial"/>
          <w:b/>
          <w:bCs/>
          <w:color w:val="595959" w:themeColor="text1" w:themeTint="A6"/>
          <w:lang w:val="pt-BR"/>
        </w:rPr>
        <w:t>Exemplos de Uso</w:t>
      </w:r>
    </w:p>
    <w:p w14:paraId="371B7781" w14:textId="77777777" w:rsidR="00826625" w:rsidRPr="00826625" w:rsidRDefault="00826625" w:rsidP="00CA725D">
      <w:pPr>
        <w:spacing w:after="0"/>
        <w:rPr>
          <w:rFonts w:ascii="Arial" w:hAnsi="Arial" w:cs="Arial"/>
          <w:b/>
          <w:bCs/>
          <w:color w:val="595959" w:themeColor="text1" w:themeTint="A6"/>
          <w:lang w:val="pt-BR"/>
        </w:rPr>
      </w:pPr>
    </w:p>
    <w:p w14:paraId="5A37DF02" w14:textId="5FCCDFA3" w:rsidR="00FF1B15" w:rsidRPr="00826625" w:rsidRDefault="00FA3608" w:rsidP="00826625">
      <w:pPr>
        <w:spacing w:after="0"/>
        <w:jc w:val="center"/>
        <w:rPr>
          <w:rFonts w:ascii="Arial" w:hAnsi="Arial" w:cs="Arial"/>
          <w:b/>
          <w:bCs/>
          <w:lang w:val="pt-BR"/>
        </w:rPr>
      </w:pPr>
      <w:r w:rsidRPr="00826625">
        <w:rPr>
          <w:rFonts w:ascii="Arial" w:hAnsi="Arial" w:cs="Arial"/>
          <w:b/>
          <w:bCs/>
          <w:lang w:val="pt-BR"/>
        </w:rPr>
        <w:t>Inserir um novo cliente:</w:t>
      </w:r>
      <w:r w:rsidRPr="00826625">
        <w:rPr>
          <w:rFonts w:ascii="Arial" w:hAnsi="Arial" w:cs="Arial"/>
          <w:b/>
          <w:bCs/>
          <w:lang w:val="pt-BR"/>
        </w:rPr>
        <w:br/>
      </w:r>
      <w:r w:rsidR="00CA725D" w:rsidRPr="00826625">
        <w:rPr>
          <w:rFonts w:ascii="Arial" w:hAnsi="Arial" w:cs="Arial"/>
          <w:b/>
          <w:bCs/>
          <w:lang w:val="pt-BR"/>
        </w:rPr>
        <w:drawing>
          <wp:inline distT="0" distB="0" distL="0" distR="0" wp14:anchorId="51AC590A" wp14:editId="6630A7ED">
            <wp:extent cx="5486400" cy="2876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2AFE" w14:textId="18DA49CD" w:rsidR="00FF1B15" w:rsidRPr="00826625" w:rsidRDefault="00FA3608" w:rsidP="00826625">
      <w:pPr>
        <w:spacing w:after="0"/>
        <w:jc w:val="center"/>
        <w:rPr>
          <w:rFonts w:ascii="Arial" w:hAnsi="Arial" w:cs="Arial"/>
          <w:b/>
          <w:bCs/>
          <w:lang w:val="pt-BR"/>
        </w:rPr>
      </w:pPr>
      <w:r w:rsidRPr="00826625">
        <w:rPr>
          <w:rFonts w:ascii="Arial" w:hAnsi="Arial" w:cs="Arial"/>
          <w:b/>
          <w:bCs/>
          <w:lang w:val="pt-BR"/>
        </w:rPr>
        <w:t>Agendar um serviço:</w:t>
      </w:r>
      <w:r w:rsidRPr="00826625">
        <w:rPr>
          <w:rFonts w:ascii="Arial" w:hAnsi="Arial" w:cs="Arial"/>
          <w:b/>
          <w:bCs/>
          <w:lang w:val="pt-BR"/>
        </w:rPr>
        <w:br/>
      </w:r>
      <w:r w:rsidR="00CA725D" w:rsidRPr="00826625">
        <w:rPr>
          <w:rFonts w:ascii="Arial" w:hAnsi="Arial" w:cs="Arial"/>
          <w:b/>
          <w:bCs/>
          <w:lang w:val="pt-BR"/>
        </w:rPr>
        <w:drawing>
          <wp:inline distT="0" distB="0" distL="0" distR="0" wp14:anchorId="094DFB5E" wp14:editId="0E1CBA61">
            <wp:extent cx="5486400" cy="401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0EE4" w14:textId="18F5C6CC" w:rsidR="00FF1B15" w:rsidRPr="00826625" w:rsidRDefault="00FA3608" w:rsidP="00826625">
      <w:pPr>
        <w:spacing w:after="0"/>
        <w:jc w:val="center"/>
        <w:rPr>
          <w:rFonts w:ascii="Arial" w:hAnsi="Arial" w:cs="Arial"/>
          <w:b/>
          <w:bCs/>
          <w:lang w:val="pt-BR"/>
        </w:rPr>
      </w:pPr>
      <w:r w:rsidRPr="00826625">
        <w:rPr>
          <w:rFonts w:ascii="Arial" w:hAnsi="Arial" w:cs="Arial"/>
          <w:b/>
          <w:bCs/>
          <w:lang w:val="pt-BR"/>
        </w:rPr>
        <w:t>Cancelar um agendamento:</w:t>
      </w:r>
      <w:r w:rsidRPr="00826625">
        <w:rPr>
          <w:rFonts w:ascii="Arial" w:hAnsi="Arial" w:cs="Arial"/>
          <w:b/>
          <w:bCs/>
          <w:lang w:val="pt-BR"/>
        </w:rPr>
        <w:br/>
      </w:r>
      <w:r w:rsidR="00CA725D" w:rsidRPr="00826625">
        <w:rPr>
          <w:rFonts w:ascii="Arial" w:hAnsi="Arial" w:cs="Arial"/>
          <w:b/>
          <w:bCs/>
          <w:lang w:val="pt-BR"/>
        </w:rPr>
        <w:drawing>
          <wp:inline distT="0" distB="0" distL="0" distR="0" wp14:anchorId="27D8517C" wp14:editId="47077263">
            <wp:extent cx="5486400" cy="2990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18A5" w14:textId="18B7B8D1" w:rsidR="00FF1B15" w:rsidRPr="00826625" w:rsidRDefault="00FA3608" w:rsidP="00826625">
      <w:pPr>
        <w:spacing w:after="0"/>
        <w:jc w:val="center"/>
        <w:rPr>
          <w:rFonts w:ascii="Arial" w:hAnsi="Arial" w:cs="Arial"/>
          <w:b/>
          <w:bCs/>
          <w:lang w:val="pt-BR"/>
        </w:rPr>
      </w:pPr>
      <w:r w:rsidRPr="00826625">
        <w:rPr>
          <w:rFonts w:ascii="Arial" w:hAnsi="Arial" w:cs="Arial"/>
          <w:b/>
          <w:bCs/>
          <w:lang w:val="pt-BR"/>
        </w:rPr>
        <w:t>Ver agendamento</w:t>
      </w:r>
      <w:r w:rsidRPr="00826625">
        <w:rPr>
          <w:rFonts w:ascii="Arial" w:hAnsi="Arial" w:cs="Arial"/>
          <w:b/>
          <w:bCs/>
          <w:lang w:val="pt-BR"/>
        </w:rPr>
        <w:t>s detalhados:</w:t>
      </w:r>
      <w:r w:rsidRPr="00826625">
        <w:rPr>
          <w:rFonts w:ascii="Arial" w:hAnsi="Arial" w:cs="Arial"/>
          <w:b/>
          <w:bCs/>
          <w:lang w:val="pt-BR"/>
        </w:rPr>
        <w:br/>
      </w:r>
      <w:r w:rsidR="00CA725D" w:rsidRPr="00826625">
        <w:rPr>
          <w:rFonts w:ascii="Arial" w:hAnsi="Arial" w:cs="Arial"/>
          <w:b/>
          <w:bCs/>
          <w:lang w:val="pt-BR"/>
        </w:rPr>
        <w:drawing>
          <wp:inline distT="0" distB="0" distL="0" distR="0" wp14:anchorId="5B39DE73" wp14:editId="47D247F4">
            <wp:extent cx="5486400" cy="2514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4748" w14:textId="1F94F607" w:rsidR="00FF1B15" w:rsidRPr="00826625" w:rsidRDefault="00FA3608" w:rsidP="00826625">
      <w:pPr>
        <w:spacing w:after="0"/>
        <w:jc w:val="center"/>
        <w:rPr>
          <w:rFonts w:ascii="Arial" w:hAnsi="Arial" w:cs="Arial"/>
          <w:b/>
          <w:bCs/>
          <w:lang w:val="pt-BR"/>
        </w:rPr>
      </w:pPr>
      <w:r w:rsidRPr="00826625">
        <w:rPr>
          <w:rFonts w:ascii="Arial" w:hAnsi="Arial" w:cs="Arial"/>
          <w:b/>
          <w:bCs/>
          <w:lang w:val="pt-BR"/>
        </w:rPr>
        <w:t>Ver serviços mais populares:</w:t>
      </w:r>
      <w:r w:rsidRPr="00826625">
        <w:rPr>
          <w:rFonts w:ascii="Arial" w:hAnsi="Arial" w:cs="Arial"/>
          <w:b/>
          <w:bCs/>
          <w:lang w:val="pt-BR"/>
        </w:rPr>
        <w:br/>
      </w:r>
      <w:r w:rsidR="00CA725D" w:rsidRPr="00826625">
        <w:rPr>
          <w:rFonts w:ascii="Arial" w:hAnsi="Arial" w:cs="Arial"/>
          <w:b/>
          <w:bCs/>
          <w:lang w:val="pt-BR"/>
        </w:rPr>
        <w:drawing>
          <wp:inline distT="0" distB="0" distL="0" distR="0" wp14:anchorId="30AF2A88" wp14:editId="626C5266">
            <wp:extent cx="5486400" cy="2628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9116" w14:textId="2C44F5A5" w:rsidR="00FF1B15" w:rsidRPr="00826625" w:rsidRDefault="00FA3608" w:rsidP="00826625">
      <w:pPr>
        <w:spacing w:after="0"/>
        <w:jc w:val="center"/>
        <w:rPr>
          <w:rFonts w:ascii="Arial" w:hAnsi="Arial" w:cs="Arial"/>
          <w:b/>
          <w:bCs/>
          <w:lang w:val="pt-BR"/>
        </w:rPr>
      </w:pPr>
      <w:r w:rsidRPr="00826625">
        <w:rPr>
          <w:rFonts w:ascii="Arial" w:hAnsi="Arial" w:cs="Arial"/>
          <w:b/>
          <w:bCs/>
          <w:lang w:val="pt-BR"/>
        </w:rPr>
        <w:t>Ver média das avaliações:</w:t>
      </w:r>
      <w:r w:rsidRPr="00826625">
        <w:rPr>
          <w:rFonts w:ascii="Arial" w:hAnsi="Arial" w:cs="Arial"/>
          <w:b/>
          <w:bCs/>
          <w:lang w:val="pt-BR"/>
        </w:rPr>
        <w:br/>
      </w:r>
      <w:r w:rsidR="00CA725D" w:rsidRPr="00826625">
        <w:rPr>
          <w:rFonts w:ascii="Arial" w:hAnsi="Arial" w:cs="Arial"/>
          <w:b/>
          <w:bCs/>
          <w:lang w:val="pt-BR"/>
        </w:rPr>
        <w:drawing>
          <wp:inline distT="0" distB="0" distL="0" distR="0" wp14:anchorId="6C907FB9" wp14:editId="52F7210D">
            <wp:extent cx="5486400" cy="2578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B15" w:rsidRPr="00826625" w:rsidSect="00CA725D">
      <w:pgSz w:w="12240" w:h="15840"/>
      <w:pgMar w:top="680" w:right="851" w:bottom="68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49477D"/>
    <w:multiLevelType w:val="hybridMultilevel"/>
    <w:tmpl w:val="D87CC3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D1F8E"/>
    <w:multiLevelType w:val="hybridMultilevel"/>
    <w:tmpl w:val="27FC74EC"/>
    <w:lvl w:ilvl="0" w:tplc="D48EE2C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A276B"/>
    <w:multiLevelType w:val="hybridMultilevel"/>
    <w:tmpl w:val="25D85212"/>
    <w:lvl w:ilvl="0" w:tplc="65DC13B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94E21"/>
    <w:rsid w:val="00826625"/>
    <w:rsid w:val="00AA1D8D"/>
    <w:rsid w:val="00B47730"/>
    <w:rsid w:val="00CA725D"/>
    <w:rsid w:val="00CB0664"/>
    <w:rsid w:val="00FA3608"/>
    <w:rsid w:val="00FC693F"/>
    <w:rsid w:val="00FF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BCEA15"/>
  <w14:defaultImageDpi w14:val="300"/>
  <w15:docId w15:val="{4F485746-745F-43AC-9D3F-05E702B8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794E21"/>
    <w:pPr>
      <w:widowControl w:val="0"/>
      <w:autoSpaceDE w:val="0"/>
      <w:autoSpaceDN w:val="0"/>
      <w:spacing w:after="0" w:line="234" w:lineRule="exact"/>
      <w:ind w:left="13" w:right="5"/>
      <w:jc w:val="center"/>
    </w:pPr>
    <w:rPr>
      <w:rFonts w:ascii="Tahoma" w:eastAsia="Tahoma" w:hAnsi="Tahoma" w:cs="Tahoma"/>
      <w:lang w:val="pt-PT"/>
    </w:rPr>
  </w:style>
  <w:style w:type="table" w:customStyle="1" w:styleId="TableNormal">
    <w:name w:val="Table Normal"/>
    <w:uiPriority w:val="2"/>
    <w:semiHidden/>
    <w:qFormat/>
    <w:rsid w:val="00794E21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640</Words>
  <Characters>3458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Meneguini</cp:lastModifiedBy>
  <cp:revision>2</cp:revision>
  <cp:lastPrinted>2025-06-07T15:07:00Z</cp:lastPrinted>
  <dcterms:created xsi:type="dcterms:W3CDTF">2025-06-07T15:09:00Z</dcterms:created>
  <dcterms:modified xsi:type="dcterms:W3CDTF">2025-06-07T15:09:00Z</dcterms:modified>
  <cp:category/>
</cp:coreProperties>
</file>